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AEAD" w14:textId="7EBAA3EF" w:rsidR="00180749" w:rsidRPr="001A176A" w:rsidRDefault="00BE055E">
      <w:pPr>
        <w:pStyle w:val="Heading1"/>
        <w:spacing w:after="0"/>
        <w:ind w:left="120"/>
        <w:rPr>
          <w:lang w:val="en-GB"/>
        </w:rPr>
      </w:pPr>
      <w:r w:rsidRPr="00BE055E">
        <w:rPr>
          <w:color w:val="000000"/>
          <w:lang w:val="en"/>
        </w:rPr>
        <w:t>FINALE</w:t>
      </w:r>
    </w:p>
    <w:p w14:paraId="6C16AEAE" w14:textId="77777777" w:rsidR="00180749" w:rsidRPr="001A176A" w:rsidRDefault="00BE055E">
      <w:pPr>
        <w:spacing w:after="0"/>
        <w:ind w:left="120"/>
        <w:rPr>
          <w:lang w:val="en-GB"/>
        </w:rPr>
      </w:pPr>
      <w:r w:rsidRPr="00BE055E">
        <w:rPr>
          <w:color w:val="000000"/>
          <w:lang w:val="en"/>
        </w:rPr>
        <w:t>In this lab, we review the things during the course and do the Cisco lab task 16.4.7 in essential parts (and a little bit more).</w:t>
      </w:r>
    </w:p>
    <w:p w14:paraId="6C16AEAF" w14:textId="77777777" w:rsidR="00180749" w:rsidRDefault="00BE055E">
      <w:pPr>
        <w:pStyle w:val="Heading2"/>
        <w:spacing w:after="0"/>
        <w:ind w:left="120"/>
      </w:pPr>
      <w:r>
        <w:rPr>
          <w:color w:val="000000"/>
          <w:lang w:val="en"/>
        </w:rPr>
        <w:t>Target</w:t>
      </w:r>
    </w:p>
    <w:p w14:paraId="6C16AEB0" w14:textId="77777777" w:rsidR="00180749" w:rsidRDefault="00BE055E">
      <w:pPr>
        <w:spacing w:after="0"/>
        <w:ind w:left="120"/>
      </w:pPr>
      <w:r>
        <w:rPr>
          <w:color w:val="000000"/>
          <w:lang w:val="en"/>
        </w:rPr>
        <w:t>The objectives of</w:t>
      </w:r>
      <w:r>
        <w:rPr>
          <w:lang w:val="en"/>
        </w:rPr>
        <w:t xml:space="preserve"> the mission </w:t>
      </w:r>
      <w:r>
        <w:rPr>
          <w:color w:val="000000"/>
          <w:lang w:val="en"/>
        </w:rPr>
        <w:t xml:space="preserve"> are to</w:t>
      </w:r>
      <w:r>
        <w:rPr>
          <w:lang w:val="en"/>
        </w:rPr>
        <w:t>:</w:t>
      </w:r>
    </w:p>
    <w:p w14:paraId="6C16AEB1" w14:textId="77777777" w:rsidR="00180749" w:rsidRDefault="00BE055E">
      <w:pPr>
        <w:numPr>
          <w:ilvl w:val="0"/>
          <w:numId w:val="1"/>
        </w:numPr>
        <w:spacing w:after="0"/>
      </w:pPr>
      <w:r>
        <w:rPr>
          <w:color w:val="000000"/>
          <w:lang w:val="en"/>
        </w:rPr>
        <w:t>Create a switched LAN</w:t>
      </w:r>
    </w:p>
    <w:p w14:paraId="6C16AEB2" w14:textId="77777777" w:rsidR="00180749" w:rsidRPr="001A176A" w:rsidRDefault="00BE055E">
      <w:pPr>
        <w:numPr>
          <w:ilvl w:val="0"/>
          <w:numId w:val="1"/>
        </w:numPr>
        <w:spacing w:after="0"/>
        <w:rPr>
          <w:lang w:val="en-GB"/>
        </w:rPr>
      </w:pPr>
      <w:r w:rsidRPr="00BE055E">
        <w:rPr>
          <w:color w:val="000000"/>
          <w:lang w:val="en"/>
        </w:rPr>
        <w:t>Implement its device management with secure remote access</w:t>
      </w:r>
    </w:p>
    <w:p w14:paraId="6C16AEB3" w14:textId="77777777" w:rsidR="00180749" w:rsidRPr="001A176A" w:rsidRDefault="00BE055E">
      <w:pPr>
        <w:numPr>
          <w:ilvl w:val="0"/>
          <w:numId w:val="1"/>
        </w:numPr>
        <w:spacing w:after="0"/>
        <w:rPr>
          <w:lang w:val="en-GB"/>
        </w:rPr>
      </w:pPr>
      <w:r w:rsidRPr="00BE055E">
        <w:rPr>
          <w:color w:val="000000"/>
          <w:lang w:val="en"/>
        </w:rPr>
        <w:t xml:space="preserve">Implements a </w:t>
      </w:r>
      <w:proofErr w:type="spellStart"/>
      <w:r w:rsidRPr="00BE055E">
        <w:rPr>
          <w:color w:val="000000"/>
          <w:lang w:val="en"/>
        </w:rPr>
        <w:t>dhcp</w:t>
      </w:r>
      <w:proofErr w:type="spellEnd"/>
      <w:r w:rsidRPr="00BE055E">
        <w:rPr>
          <w:color w:val="000000"/>
          <w:lang w:val="en"/>
        </w:rPr>
        <w:t xml:space="preserve"> service in the network to automate </w:t>
      </w:r>
      <w:proofErr w:type="spellStart"/>
      <w:r w:rsidRPr="00BE055E">
        <w:rPr>
          <w:color w:val="000000"/>
          <w:lang w:val="en"/>
        </w:rPr>
        <w:t>ip</w:t>
      </w:r>
      <w:proofErr w:type="spellEnd"/>
      <w:r w:rsidRPr="00BE055E">
        <w:rPr>
          <w:color w:val="000000"/>
          <w:lang w:val="en"/>
        </w:rPr>
        <w:t xml:space="preserve"> settings</w:t>
      </w:r>
    </w:p>
    <w:p w14:paraId="6C16AEB4" w14:textId="77777777" w:rsidR="00180749" w:rsidRDefault="00BE055E">
      <w:pPr>
        <w:numPr>
          <w:ilvl w:val="0"/>
          <w:numId w:val="1"/>
        </w:numPr>
        <w:spacing w:after="0"/>
      </w:pPr>
      <w:r>
        <w:rPr>
          <w:color w:val="000000"/>
          <w:lang w:val="en"/>
        </w:rPr>
        <w:t>Connect the network</w:t>
      </w:r>
      <w:r>
        <w:rPr>
          <w:lang w:val="en"/>
        </w:rPr>
        <w:t xml:space="preserve"> to </w:t>
      </w:r>
      <w:proofErr w:type="gramStart"/>
      <w:r>
        <w:rPr>
          <w:lang w:val="en"/>
        </w:rPr>
        <w:t xml:space="preserve">the </w:t>
      </w:r>
      <w:r>
        <w:rPr>
          <w:color w:val="000000"/>
          <w:lang w:val="en"/>
        </w:rPr>
        <w:t xml:space="preserve"> Internet</w:t>
      </w:r>
      <w:proofErr w:type="gramEnd"/>
    </w:p>
    <w:p w14:paraId="6C16AEB5" w14:textId="77777777" w:rsidR="00180749" w:rsidRDefault="00BE055E">
      <w:pPr>
        <w:spacing w:after="0"/>
        <w:ind w:left="120"/>
      </w:pPr>
      <w:r>
        <w:br/>
      </w:r>
    </w:p>
    <w:p w14:paraId="6C16AEB6" w14:textId="77777777" w:rsidR="00180749" w:rsidRDefault="00180749">
      <w:pPr>
        <w:spacing w:after="0"/>
        <w:ind w:left="120"/>
      </w:pPr>
    </w:p>
    <w:p w14:paraId="6C16AEB7" w14:textId="77777777" w:rsidR="00180749" w:rsidRDefault="001A176A">
      <w:r>
        <w:pict w14:anchorId="6C16AF4A">
          <v:rect id="_x0000_i1025" style="width:0;height:1.5pt" o:hralign="center" o:hrstd="t" o:hr="t" fillcolor="#a0a0a0" stroked="f"/>
        </w:pict>
      </w:r>
    </w:p>
    <w:p w14:paraId="6C16AEB8" w14:textId="77777777" w:rsidR="00180749" w:rsidRDefault="00180749">
      <w:pPr>
        <w:spacing w:after="0"/>
      </w:pPr>
    </w:p>
    <w:p w14:paraId="6C16AEB9" w14:textId="77777777" w:rsidR="00180749" w:rsidRDefault="00BE055E">
      <w:pPr>
        <w:pStyle w:val="Heading1"/>
        <w:spacing w:after="0"/>
        <w:ind w:left="120"/>
      </w:pPr>
      <w:r>
        <w:rPr>
          <w:color w:val="000000"/>
          <w:lang w:val="en"/>
        </w:rPr>
        <w:t>Task</w:t>
      </w:r>
    </w:p>
    <w:p w14:paraId="6C16AEBA" w14:textId="77777777" w:rsidR="00180749" w:rsidRDefault="00BE055E">
      <w:pPr>
        <w:spacing w:after="0"/>
        <w:ind w:left="120"/>
      </w:pPr>
      <w:r>
        <w:rPr>
          <w:color w:val="000000"/>
          <w:lang w:val="en"/>
        </w:rPr>
        <w:t xml:space="preserve"> To complete</w:t>
      </w:r>
      <w:r>
        <w:rPr>
          <w:lang w:val="en"/>
        </w:rPr>
        <w:t xml:space="preserve"> the task </w:t>
      </w:r>
      <w:r>
        <w:rPr>
          <w:color w:val="000000"/>
          <w:lang w:val="en"/>
        </w:rPr>
        <w:t xml:space="preserve"> , you need in the lab</w:t>
      </w:r>
    </w:p>
    <w:p w14:paraId="6C16AEBB" w14:textId="77777777" w:rsidR="00180749" w:rsidRDefault="00BE055E">
      <w:pPr>
        <w:numPr>
          <w:ilvl w:val="0"/>
          <w:numId w:val="2"/>
        </w:numPr>
        <w:spacing w:after="0"/>
      </w:pPr>
      <w:r>
        <w:rPr>
          <w:color w:val="000000"/>
          <w:lang w:val="en"/>
        </w:rPr>
        <w:t>One workstation</w:t>
      </w:r>
    </w:p>
    <w:p w14:paraId="6C16AEBC" w14:textId="77777777" w:rsidR="00180749" w:rsidRPr="001A176A" w:rsidRDefault="00BE055E">
      <w:pPr>
        <w:numPr>
          <w:ilvl w:val="0"/>
          <w:numId w:val="2"/>
        </w:numPr>
        <w:spacing w:after="0"/>
        <w:rPr>
          <w:lang w:val="en-GB"/>
        </w:rPr>
      </w:pPr>
      <w:r w:rsidRPr="00BE055E">
        <w:rPr>
          <w:color w:val="000000"/>
          <w:lang w:val="en"/>
        </w:rPr>
        <w:t>One switch (a switch is not necessary, but it is also worth considering configuring it)</w:t>
      </w:r>
    </w:p>
    <w:p w14:paraId="6C16AEBD" w14:textId="77777777" w:rsidR="00180749" w:rsidRDefault="00BE055E">
      <w:pPr>
        <w:numPr>
          <w:ilvl w:val="0"/>
          <w:numId w:val="2"/>
        </w:numPr>
        <w:spacing w:after="0"/>
      </w:pPr>
      <w:r>
        <w:rPr>
          <w:color w:val="000000"/>
          <w:lang w:val="en"/>
        </w:rPr>
        <w:t>One router</w:t>
      </w:r>
    </w:p>
    <w:p w14:paraId="6C16AEBE" w14:textId="77777777" w:rsidR="00180749" w:rsidRDefault="00BE055E">
      <w:pPr>
        <w:spacing w:after="0"/>
        <w:ind w:left="120"/>
      </w:pPr>
      <w:r>
        <w:br/>
      </w:r>
    </w:p>
    <w:p w14:paraId="6C16AEBF" w14:textId="77777777" w:rsidR="00180749" w:rsidRPr="001A176A" w:rsidRDefault="00BE055E">
      <w:pPr>
        <w:numPr>
          <w:ilvl w:val="0"/>
          <w:numId w:val="3"/>
        </w:numPr>
        <w:spacing w:after="0"/>
        <w:rPr>
          <w:lang w:val="en-GB"/>
        </w:rPr>
      </w:pPr>
      <w:r w:rsidRPr="00BE055E">
        <w:rPr>
          <w:i/>
          <w:color w:val="000000"/>
          <w:lang w:val="en"/>
        </w:rPr>
        <w:t>N.B. If you're slow to do that, you can save time by just configuring the router and leaving switch-related things at the end (if time is enough)!</w:t>
      </w:r>
    </w:p>
    <w:p w14:paraId="6C16AEC0" w14:textId="77777777" w:rsidR="00180749" w:rsidRPr="001A176A" w:rsidRDefault="00BE055E">
      <w:pPr>
        <w:spacing w:after="0"/>
        <w:ind w:left="120"/>
        <w:rPr>
          <w:lang w:val="en-GB"/>
        </w:rPr>
      </w:pPr>
      <w:r w:rsidRPr="001A176A">
        <w:rPr>
          <w:lang w:val="en-GB"/>
        </w:rPr>
        <w:br/>
      </w:r>
    </w:p>
    <w:p w14:paraId="6C16AEC1" w14:textId="77777777" w:rsidR="00180749" w:rsidRPr="001A176A" w:rsidRDefault="00BE055E">
      <w:pPr>
        <w:spacing w:after="0"/>
        <w:ind w:left="120"/>
        <w:rPr>
          <w:lang w:val="en-GB"/>
        </w:rPr>
      </w:pPr>
      <w:r w:rsidRPr="00BE055E">
        <w:rPr>
          <w:color w:val="000000"/>
          <w:lang w:val="en"/>
        </w:rPr>
        <w:t xml:space="preserve">Configuring lab mode C3-05 network devices is done through the console server. There is a separate instruction on its use: </w:t>
      </w:r>
      <w:hyperlink r:id="rId5">
        <w:r w:rsidRPr="00BE055E">
          <w:rPr>
            <w:color w:val="0000FF"/>
            <w:u w:val="single"/>
            <w:lang w:val="en"/>
          </w:rPr>
          <w:t>https://tuni-my.sharepoint.com/:w:/g/personal/ville_haapakangas_tuni_fi/ESmlbC2l9cNFoFkwwXpXWyQBCbCZDMXvc_kYn69d4IqRtg?e=C177k0&amp;isSPOFile=1</w:t>
        </w:r>
      </w:hyperlink>
    </w:p>
    <w:p w14:paraId="6C16AEC2" w14:textId="77777777" w:rsidR="00180749" w:rsidRPr="001A176A" w:rsidRDefault="00BE055E">
      <w:pPr>
        <w:spacing w:after="0"/>
        <w:ind w:left="120"/>
        <w:rPr>
          <w:lang w:val="en-GB"/>
        </w:rPr>
      </w:pPr>
      <w:r w:rsidRPr="001A176A">
        <w:rPr>
          <w:lang w:val="en-GB"/>
        </w:rPr>
        <w:br/>
      </w:r>
    </w:p>
    <w:p w14:paraId="6C16AEC3" w14:textId="77777777" w:rsidR="00180749" w:rsidRDefault="00BE055E">
      <w:pPr>
        <w:pStyle w:val="Heading2"/>
        <w:spacing w:after="0"/>
        <w:ind w:left="120"/>
      </w:pPr>
      <w:proofErr w:type="gramStart"/>
      <w:r>
        <w:rPr>
          <w:color w:val="000000"/>
          <w:lang w:val="en"/>
        </w:rPr>
        <w:t>1  Implementation</w:t>
      </w:r>
      <w:proofErr w:type="gramEnd"/>
      <w:r>
        <w:rPr>
          <w:color w:val="000000"/>
          <w:lang w:val="en"/>
        </w:rPr>
        <w:t xml:space="preserve"> of</w:t>
      </w:r>
      <w:r>
        <w:rPr>
          <w:lang w:val="en"/>
        </w:rPr>
        <w:t xml:space="preserve"> </w:t>
      </w:r>
      <w:r>
        <w:rPr>
          <w:color w:val="000000"/>
          <w:lang w:val="en"/>
        </w:rPr>
        <w:t>a local area network</w:t>
      </w:r>
    </w:p>
    <w:p w14:paraId="6C16AEC4" w14:textId="77777777" w:rsidR="00180749" w:rsidRDefault="00BE055E">
      <w:pPr>
        <w:numPr>
          <w:ilvl w:val="0"/>
          <w:numId w:val="4"/>
        </w:numPr>
        <w:spacing w:after="0"/>
      </w:pPr>
      <w:r w:rsidRPr="00BE055E">
        <w:rPr>
          <w:color w:val="000000"/>
          <w:lang w:val="en"/>
        </w:rPr>
        <w:t>Implement the local area network according to the settings in the image and table below with the lab's devices.  </w:t>
      </w:r>
      <w:r>
        <w:rPr>
          <w:color w:val="000000"/>
          <w:lang w:val="en"/>
        </w:rPr>
        <w:t xml:space="preserve">The workstation is a PC-A WIn7 virtual machine. </w:t>
      </w:r>
    </w:p>
    <w:p w14:paraId="6C16AEC5" w14:textId="77777777" w:rsidR="00180749" w:rsidRDefault="00BE055E">
      <w:pPr>
        <w:spacing w:after="0"/>
        <w:ind w:left="120"/>
      </w:pPr>
      <w:r>
        <w:lastRenderedPageBreak/>
        <w:br/>
      </w:r>
    </w:p>
    <w:p w14:paraId="6C16AEC6" w14:textId="77777777" w:rsidR="00180749" w:rsidRDefault="00BE055E">
      <w:pPr>
        <w:spacing w:after="0"/>
        <w:ind w:left="120"/>
      </w:pPr>
      <w:r>
        <w:rPr>
          <w:noProof/>
        </w:rPr>
        <w:drawing>
          <wp:inline distT="0" distB="0" distL="0" distR="0" wp14:anchorId="6C16AF4B" wp14:editId="6C16AF4C">
            <wp:extent cx="5943600" cy="2809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9702"/>
                    </a:xfrm>
                    <a:prstGeom prst="rect">
                      <a:avLst/>
                    </a:prstGeom>
                  </pic:spPr>
                </pic:pic>
              </a:graphicData>
            </a:graphic>
          </wp:inline>
        </w:drawing>
      </w:r>
    </w:p>
    <w:p w14:paraId="6C16AEC7" w14:textId="77777777" w:rsidR="00180749" w:rsidRDefault="00BE055E">
      <w:pPr>
        <w:spacing w:after="0"/>
        <w:ind w:left="120"/>
      </w:pPr>
      <w:r>
        <w:br/>
      </w:r>
    </w:p>
    <w:p w14:paraId="6C16AEC8" w14:textId="77777777" w:rsidR="00180749" w:rsidRPr="001A176A" w:rsidRDefault="00BE055E">
      <w:pPr>
        <w:numPr>
          <w:ilvl w:val="0"/>
          <w:numId w:val="5"/>
        </w:numPr>
        <w:spacing w:after="0"/>
        <w:rPr>
          <w:lang w:val="en-GB"/>
        </w:rPr>
      </w:pPr>
      <w:r w:rsidRPr="00BE055E">
        <w:rPr>
          <w:color w:val="000000"/>
          <w:lang w:val="en"/>
        </w:rPr>
        <w:t>TEST: pinging that there is a working ip connection between all devices.</w:t>
      </w:r>
    </w:p>
    <w:p w14:paraId="6C16AEC9" w14:textId="77777777" w:rsidR="00180749" w:rsidRPr="001A176A" w:rsidRDefault="00BE055E">
      <w:pPr>
        <w:spacing w:after="0"/>
        <w:ind w:left="120"/>
        <w:rPr>
          <w:lang w:val="en-GB"/>
        </w:rPr>
      </w:pPr>
      <w:r w:rsidRPr="001A176A">
        <w:rPr>
          <w:lang w:val="en-GB"/>
        </w:rPr>
        <w:br/>
      </w:r>
    </w:p>
    <w:p w14:paraId="6C16AECA" w14:textId="77777777" w:rsidR="00180749" w:rsidRDefault="00BE055E">
      <w:pPr>
        <w:pStyle w:val="Heading2"/>
        <w:spacing w:after="0"/>
        <w:ind w:left="120"/>
      </w:pPr>
      <w:r>
        <w:rPr>
          <w:color w:val="000000"/>
          <w:lang w:val="en"/>
        </w:rPr>
        <w:t>2 Secure management connections</w:t>
      </w:r>
    </w:p>
    <w:p w14:paraId="6C16AECB" w14:textId="77777777" w:rsidR="00180749" w:rsidRDefault="00BE055E">
      <w:pPr>
        <w:numPr>
          <w:ilvl w:val="0"/>
          <w:numId w:val="6"/>
        </w:numPr>
        <w:spacing w:after="0"/>
      </w:pPr>
      <w:r>
        <w:rPr>
          <w:color w:val="000000"/>
          <w:lang w:val="en"/>
        </w:rPr>
        <w:t>To make a Cisco lab 16.4.7</w:t>
      </w:r>
      <w:r>
        <w:rPr>
          <w:lang w:val="en"/>
        </w:rPr>
        <w:t xml:space="preserve">, </w:t>
      </w:r>
      <w:r>
        <w:rPr>
          <w:color w:val="000000"/>
          <w:lang w:val="en"/>
        </w:rPr>
        <w:t>follow these steps:</w:t>
      </w:r>
    </w:p>
    <w:p w14:paraId="6C16AECC" w14:textId="77777777" w:rsidR="00180749" w:rsidRPr="001A176A" w:rsidRDefault="00BE055E">
      <w:pPr>
        <w:numPr>
          <w:ilvl w:val="1"/>
          <w:numId w:val="6"/>
        </w:numPr>
        <w:spacing w:after="0"/>
        <w:rPr>
          <w:lang w:val="en-GB"/>
        </w:rPr>
      </w:pPr>
      <w:r w:rsidRPr="00BE055E">
        <w:rPr>
          <w:color w:val="000000"/>
          <w:lang w:val="en"/>
        </w:rPr>
        <w:t xml:space="preserve">Part 2: all items, </w:t>
      </w:r>
      <w:proofErr w:type="gramStart"/>
      <w:r w:rsidRPr="00BE055E">
        <w:rPr>
          <w:color w:val="000000"/>
          <w:lang w:val="en"/>
        </w:rPr>
        <w:t>i.e.</w:t>
      </w:r>
      <w:proofErr w:type="gramEnd"/>
      <w:r w:rsidRPr="00BE055E">
        <w:rPr>
          <w:color w:val="000000"/>
          <w:lang w:val="en"/>
        </w:rPr>
        <w:t xml:space="preserve"> Step 1-6, use your own first name (without umlauts) as the domain name, and the .test suffix, e.g.: </w:t>
      </w:r>
      <w:proofErr w:type="spellStart"/>
      <w:r w:rsidRPr="00BE055E">
        <w:rPr>
          <w:color w:val="000000"/>
          <w:lang w:val="en"/>
        </w:rPr>
        <w:t>ville.test</w:t>
      </w:r>
      <w:proofErr w:type="spellEnd"/>
    </w:p>
    <w:p w14:paraId="6C16AECD" w14:textId="77777777" w:rsidR="00180749" w:rsidRDefault="00BE055E">
      <w:pPr>
        <w:numPr>
          <w:ilvl w:val="1"/>
          <w:numId w:val="6"/>
        </w:numPr>
        <w:spacing w:after="0"/>
      </w:pPr>
      <w:r>
        <w:rPr>
          <w:color w:val="000000"/>
          <w:lang w:val="en"/>
        </w:rPr>
        <w:t>Part 3: Step 2-3</w:t>
      </w:r>
    </w:p>
    <w:p w14:paraId="6C16AECE" w14:textId="77777777" w:rsidR="00180749" w:rsidRPr="001A176A" w:rsidRDefault="00BE055E">
      <w:pPr>
        <w:numPr>
          <w:ilvl w:val="1"/>
          <w:numId w:val="6"/>
        </w:numPr>
        <w:spacing w:after="0"/>
        <w:rPr>
          <w:lang w:val="en-GB"/>
        </w:rPr>
      </w:pPr>
      <w:r w:rsidRPr="00BE055E">
        <w:rPr>
          <w:color w:val="000000"/>
          <w:lang w:val="en"/>
        </w:rPr>
        <w:t xml:space="preserve">Part 4: all items </w:t>
      </w:r>
      <w:proofErr w:type="gramStart"/>
      <w:r w:rsidRPr="00BE055E">
        <w:rPr>
          <w:color w:val="000000"/>
          <w:lang w:val="en"/>
        </w:rPr>
        <w:t>i.e.</w:t>
      </w:r>
      <w:proofErr w:type="gramEnd"/>
      <w:r w:rsidRPr="00BE055E">
        <w:rPr>
          <w:color w:val="000000"/>
          <w:lang w:val="en"/>
        </w:rPr>
        <w:t xml:space="preserve"> Step 1-2</w:t>
      </w:r>
    </w:p>
    <w:p w14:paraId="6C16AECF" w14:textId="77777777" w:rsidR="00180749" w:rsidRPr="001A176A" w:rsidRDefault="00BE055E">
      <w:pPr>
        <w:numPr>
          <w:ilvl w:val="0"/>
          <w:numId w:val="6"/>
        </w:numPr>
        <w:spacing w:after="0"/>
        <w:rPr>
          <w:lang w:val="en-GB"/>
        </w:rPr>
      </w:pPr>
      <w:r w:rsidRPr="00BE055E">
        <w:rPr>
          <w:color w:val="000000"/>
          <w:lang w:val="en"/>
        </w:rPr>
        <w:t>TEST: the functionality of the remote management connection to the router with ssh from PC-A using the putty program.</w:t>
      </w:r>
    </w:p>
    <w:p w14:paraId="6C16AED0" w14:textId="77777777" w:rsidR="00180749" w:rsidRPr="001A176A" w:rsidRDefault="00BE055E">
      <w:pPr>
        <w:spacing w:after="0"/>
        <w:ind w:left="120"/>
        <w:rPr>
          <w:lang w:val="en-GB"/>
        </w:rPr>
      </w:pPr>
      <w:r w:rsidRPr="001A176A">
        <w:rPr>
          <w:lang w:val="en-GB"/>
        </w:rPr>
        <w:br/>
      </w:r>
    </w:p>
    <w:p w14:paraId="6C16AED1" w14:textId="77777777" w:rsidR="00180749" w:rsidRPr="001A176A" w:rsidRDefault="00BE055E">
      <w:pPr>
        <w:spacing w:after="0"/>
        <w:ind w:left="120"/>
        <w:rPr>
          <w:lang w:val="en-GB"/>
        </w:rPr>
      </w:pPr>
      <w:r w:rsidRPr="00BE055E">
        <w:rPr>
          <w:color w:val="000000"/>
          <w:lang w:val="en"/>
        </w:rPr>
        <w:t>This is the step that needs to be reached to get lab performance. If you do not want to continue until the end, ask the teacher to review your work and go to the end instructions at the end of the document.</w:t>
      </w:r>
    </w:p>
    <w:p w14:paraId="6C16AED2" w14:textId="77777777" w:rsidR="00180749" w:rsidRPr="001A176A" w:rsidRDefault="00180749">
      <w:pPr>
        <w:spacing w:after="0"/>
        <w:ind w:left="120"/>
        <w:rPr>
          <w:lang w:val="en-GB"/>
        </w:rPr>
      </w:pPr>
    </w:p>
    <w:p w14:paraId="6C16AED3" w14:textId="77777777" w:rsidR="00180749" w:rsidRDefault="001A176A">
      <w:r>
        <w:pict w14:anchorId="6C16AF4D">
          <v:rect id="_x0000_i1026" style="width:0;height:1.5pt" o:hralign="center" o:hrstd="t" o:hr="t" fillcolor="#a0a0a0" stroked="f"/>
        </w:pict>
      </w:r>
    </w:p>
    <w:p w14:paraId="6C16AED4" w14:textId="77777777" w:rsidR="00180749" w:rsidRDefault="00180749">
      <w:pPr>
        <w:spacing w:after="0"/>
      </w:pPr>
    </w:p>
    <w:p w14:paraId="6C16AED5" w14:textId="77777777" w:rsidR="00180749" w:rsidRPr="001A176A" w:rsidRDefault="00BE055E">
      <w:pPr>
        <w:pStyle w:val="Heading2"/>
        <w:spacing w:after="0"/>
        <w:ind w:left="120"/>
        <w:rPr>
          <w:lang w:val="en-GB"/>
        </w:rPr>
      </w:pPr>
      <w:r w:rsidRPr="00BE055E">
        <w:rPr>
          <w:color w:val="000000"/>
          <w:lang w:val="en"/>
        </w:rPr>
        <w:lastRenderedPageBreak/>
        <w:t>3 Automatic IP settings</w:t>
      </w:r>
    </w:p>
    <w:p w14:paraId="6C16AED6" w14:textId="77777777" w:rsidR="00180749" w:rsidRPr="001A176A" w:rsidRDefault="00BE055E">
      <w:pPr>
        <w:spacing w:after="0"/>
        <w:ind w:left="120"/>
        <w:rPr>
          <w:lang w:val="en-GB"/>
        </w:rPr>
      </w:pPr>
      <w:r w:rsidRPr="00BE055E">
        <w:rPr>
          <w:color w:val="000000"/>
          <w:lang w:val="en"/>
        </w:rPr>
        <w:t xml:space="preserve">Create a </w:t>
      </w:r>
      <w:proofErr w:type="spellStart"/>
      <w:r w:rsidRPr="00BE055E">
        <w:rPr>
          <w:color w:val="000000"/>
          <w:lang w:val="en"/>
        </w:rPr>
        <w:t>dhcp</w:t>
      </w:r>
      <w:proofErr w:type="spellEnd"/>
      <w:r w:rsidRPr="00BE055E">
        <w:rPr>
          <w:color w:val="000000"/>
          <w:lang w:val="en"/>
        </w:rPr>
        <w:t xml:space="preserve"> service on the router that automatically distributes ip settings to workstations on the network and test this by changing the PC-A settings on the workstation to automatic:</w:t>
      </w:r>
    </w:p>
    <w:p w14:paraId="6C16AED7" w14:textId="77777777" w:rsidR="00180749" w:rsidRPr="001A176A" w:rsidRDefault="00BE055E">
      <w:pPr>
        <w:spacing w:after="0"/>
        <w:ind w:left="120"/>
        <w:rPr>
          <w:lang w:val="en-GB"/>
        </w:rPr>
      </w:pPr>
      <w:r w:rsidRPr="001A176A">
        <w:rPr>
          <w:lang w:val="en-GB"/>
        </w:rPr>
        <w:br/>
      </w:r>
    </w:p>
    <w:p w14:paraId="6C16AED8" w14:textId="77777777" w:rsidR="00180749" w:rsidRPr="00BE055E" w:rsidRDefault="00BE055E">
      <w:pPr>
        <w:numPr>
          <w:ilvl w:val="0"/>
          <w:numId w:val="7"/>
        </w:numPr>
        <w:spacing w:after="0"/>
        <w:rPr>
          <w:lang w:val="fi-FI"/>
        </w:rPr>
      </w:pPr>
      <w:r w:rsidRPr="00BE055E">
        <w:rPr>
          <w:color w:val="000000"/>
          <w:lang w:val="en"/>
        </w:rPr>
        <w:t>Copy the following commands into router configuration mode (Router(config)#). See if there are any error messages when copying. N.B! Change the "first name" to your own name!</w:t>
      </w:r>
    </w:p>
    <w:p w14:paraId="6C16AED9" w14:textId="77777777" w:rsidR="00180749" w:rsidRPr="00BE055E" w:rsidRDefault="00BE055E">
      <w:pPr>
        <w:spacing w:after="0"/>
        <w:ind w:left="120"/>
        <w:rPr>
          <w:lang w:val="fi-FI"/>
        </w:rPr>
      </w:pPr>
      <w:r w:rsidRPr="00BE055E">
        <w:rPr>
          <w:lang w:val="fi-FI"/>
        </w:rPr>
        <w:br/>
      </w:r>
    </w:p>
    <w:p w14:paraId="6C16AEDA" w14:textId="77777777" w:rsidR="00180749" w:rsidRPr="00BE055E" w:rsidRDefault="00BE055E">
      <w:pPr>
        <w:spacing w:after="0"/>
        <w:ind w:left="120"/>
        <w:rPr>
          <w:lang w:val="fi-FI"/>
        </w:rPr>
      </w:pPr>
      <w:r w:rsidRPr="00BE055E">
        <w:rPr>
          <w:color w:val="000000"/>
          <w:lang w:val="en"/>
        </w:rPr>
        <w:t>!dhcp service</w:t>
      </w:r>
    </w:p>
    <w:p w14:paraId="6C16AEDB" w14:textId="77777777" w:rsidR="00180749" w:rsidRPr="00BE055E" w:rsidRDefault="00BE055E">
      <w:pPr>
        <w:spacing w:after="0"/>
        <w:ind w:left="120"/>
        <w:rPr>
          <w:lang w:val="fi-FI"/>
        </w:rPr>
      </w:pPr>
      <w:r w:rsidRPr="00BE055E">
        <w:rPr>
          <w:color w:val="000000"/>
          <w:lang w:val="en"/>
        </w:rPr>
        <w:t>Service DHCP</w:t>
      </w:r>
    </w:p>
    <w:p w14:paraId="6C16AEDC" w14:textId="77777777" w:rsidR="00180749" w:rsidRPr="00BE055E" w:rsidRDefault="00BE055E">
      <w:pPr>
        <w:spacing w:after="0"/>
        <w:ind w:left="120"/>
        <w:rPr>
          <w:lang w:val="fi-FI"/>
        </w:rPr>
      </w:pPr>
      <w:r w:rsidRPr="00BE055E">
        <w:rPr>
          <w:color w:val="000000"/>
          <w:lang w:val="en"/>
        </w:rPr>
        <w:t>.dhcp service settings</w:t>
      </w:r>
    </w:p>
    <w:p w14:paraId="6C16AEDD" w14:textId="77777777" w:rsidR="00180749" w:rsidRDefault="00BE055E">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dhcp</w:t>
      </w:r>
      <w:proofErr w:type="spellEnd"/>
      <w:r>
        <w:rPr>
          <w:color w:val="000000"/>
          <w:lang w:val="en"/>
        </w:rPr>
        <w:t xml:space="preserve"> pool </w:t>
      </w:r>
      <w:proofErr w:type="spellStart"/>
      <w:r>
        <w:rPr>
          <w:color w:val="000000"/>
          <w:lang w:val="en"/>
        </w:rPr>
        <w:t>lan</w:t>
      </w:r>
      <w:proofErr w:type="spellEnd"/>
    </w:p>
    <w:p w14:paraId="6C16AEDE" w14:textId="77777777" w:rsidR="00180749" w:rsidRDefault="00BE055E">
      <w:pPr>
        <w:spacing w:after="0"/>
        <w:ind w:left="120"/>
      </w:pPr>
      <w:r>
        <w:rPr>
          <w:color w:val="000000"/>
          <w:lang w:val="en"/>
        </w:rPr>
        <w:t>network 192.168.1.0 255.255.255.0</w:t>
      </w:r>
    </w:p>
    <w:p w14:paraId="6C16AEDF" w14:textId="77777777" w:rsidR="00180749" w:rsidRDefault="00BE055E">
      <w:pPr>
        <w:spacing w:after="0"/>
        <w:ind w:left="120"/>
      </w:pPr>
      <w:r>
        <w:rPr>
          <w:color w:val="000000"/>
          <w:lang w:val="en"/>
        </w:rPr>
        <w:t xml:space="preserve">domain-name </w:t>
      </w:r>
      <w:proofErr w:type="spellStart"/>
      <w:r>
        <w:rPr>
          <w:color w:val="000000"/>
          <w:lang w:val="en"/>
        </w:rPr>
        <w:t>firstname.test</w:t>
      </w:r>
      <w:proofErr w:type="spellEnd"/>
    </w:p>
    <w:p w14:paraId="6C16AEE0" w14:textId="77777777" w:rsidR="00180749" w:rsidRDefault="00BE055E">
      <w:pPr>
        <w:spacing w:after="0"/>
        <w:ind w:left="120"/>
      </w:pPr>
      <w:r>
        <w:rPr>
          <w:color w:val="000000"/>
          <w:lang w:val="en"/>
        </w:rPr>
        <w:t>default-router 192.168.1.1</w:t>
      </w:r>
    </w:p>
    <w:p w14:paraId="6C16AEE1" w14:textId="77777777" w:rsidR="00180749" w:rsidRPr="00BE055E" w:rsidRDefault="00BE055E">
      <w:pPr>
        <w:spacing w:after="0"/>
        <w:ind w:left="120"/>
        <w:rPr>
          <w:lang w:val="fi-FI"/>
        </w:rPr>
      </w:pPr>
      <w:r w:rsidRPr="00BE055E">
        <w:rPr>
          <w:color w:val="000000"/>
          <w:lang w:val="en"/>
        </w:rPr>
        <w:t>DNS-Server 172.16.1.201</w:t>
      </w:r>
    </w:p>
    <w:p w14:paraId="6C16AEE2" w14:textId="77777777" w:rsidR="00180749" w:rsidRPr="00BE055E" w:rsidRDefault="00BE055E">
      <w:pPr>
        <w:spacing w:after="0"/>
        <w:ind w:left="120"/>
        <w:rPr>
          <w:lang w:val="fi-FI"/>
        </w:rPr>
      </w:pPr>
      <w:r w:rsidRPr="00BE055E">
        <w:rPr>
          <w:color w:val="000000"/>
          <w:lang w:val="en"/>
        </w:rPr>
        <w:t>Exit</w:t>
      </w:r>
    </w:p>
    <w:p w14:paraId="6C16AEE3" w14:textId="77777777" w:rsidR="00180749" w:rsidRPr="001A176A" w:rsidRDefault="00BE055E">
      <w:pPr>
        <w:spacing w:after="0"/>
        <w:ind w:left="120"/>
        <w:rPr>
          <w:lang w:val="en-GB"/>
        </w:rPr>
      </w:pPr>
      <w:r w:rsidRPr="00BE055E">
        <w:rPr>
          <w:color w:val="000000"/>
          <w:lang w:val="en"/>
        </w:rPr>
        <w:t>.' delete some of the addresses in the tree list</w:t>
      </w:r>
    </w:p>
    <w:p w14:paraId="6C16AEE4" w14:textId="77777777" w:rsidR="00180749" w:rsidRDefault="00BE055E">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dhcp</w:t>
      </w:r>
      <w:proofErr w:type="spellEnd"/>
      <w:r>
        <w:rPr>
          <w:color w:val="000000"/>
          <w:lang w:val="en"/>
        </w:rPr>
        <w:t xml:space="preserve"> excluded-address</w:t>
      </w:r>
      <w:r>
        <w:rPr>
          <w:lang w:val="en"/>
        </w:rPr>
        <w:t xml:space="preserve"> </w:t>
      </w:r>
      <w:proofErr w:type="gramStart"/>
      <w:r>
        <w:rPr>
          <w:lang w:val="en"/>
        </w:rPr>
        <w:t xml:space="preserve">192.168.1.0 </w:t>
      </w:r>
      <w:r>
        <w:rPr>
          <w:color w:val="000000"/>
          <w:lang w:val="en"/>
        </w:rPr>
        <w:t xml:space="preserve"> 192.168.1.127</w:t>
      </w:r>
      <w:proofErr w:type="gramEnd"/>
    </w:p>
    <w:p w14:paraId="6C16AEE5" w14:textId="77777777" w:rsidR="00180749" w:rsidRDefault="00BE055E">
      <w:pPr>
        <w:spacing w:after="0"/>
        <w:ind w:left="120"/>
      </w:pPr>
      <w:r>
        <w:rPr>
          <w:color w:val="000000"/>
          <w:lang w:val="en"/>
        </w:rPr>
        <w:t>!</w:t>
      </w:r>
    </w:p>
    <w:p w14:paraId="6C16AEE6" w14:textId="77777777" w:rsidR="00180749" w:rsidRDefault="00BE055E">
      <w:pPr>
        <w:spacing w:after="0"/>
        <w:ind w:left="120"/>
      </w:pPr>
      <w:r>
        <w:br/>
      </w:r>
    </w:p>
    <w:p w14:paraId="6C16AEE7" w14:textId="77777777" w:rsidR="00180749" w:rsidRDefault="00BE055E">
      <w:pPr>
        <w:numPr>
          <w:ilvl w:val="0"/>
          <w:numId w:val="8"/>
        </w:numPr>
        <w:spacing w:after="0"/>
      </w:pPr>
      <w:r w:rsidRPr="00BE055E">
        <w:rPr>
          <w:color w:val="000000"/>
          <w:lang w:val="en"/>
        </w:rPr>
        <w:t xml:space="preserve">TEST: change the ip settings of the workstation PC-A to automatic. Does the PC get its ip settings from the server? </w:t>
      </w:r>
      <w:r>
        <w:rPr>
          <w:color w:val="000000"/>
          <w:lang w:val="en"/>
        </w:rPr>
        <w:t>Tip: remember</w:t>
      </w:r>
      <w:r>
        <w:rPr>
          <w:lang w:val="en"/>
        </w:rPr>
        <w:t xml:space="preserve"> the </w:t>
      </w:r>
      <w:r>
        <w:rPr>
          <w:color w:val="000000"/>
          <w:lang w:val="en"/>
        </w:rPr>
        <w:t xml:space="preserve"> commands</w:t>
      </w:r>
      <w:r>
        <w:rPr>
          <w:lang w:val="en"/>
        </w:rPr>
        <w:t xml:space="preserve"> ipconfig /</w:t>
      </w:r>
      <w:r>
        <w:rPr>
          <w:color w:val="000000"/>
          <w:lang w:val="en"/>
        </w:rPr>
        <w:t>release and ipconfig /renew.</w:t>
      </w:r>
    </w:p>
    <w:p w14:paraId="6C16AEE8" w14:textId="77777777" w:rsidR="00180749" w:rsidRDefault="00BE055E">
      <w:pPr>
        <w:spacing w:after="0"/>
        <w:ind w:left="120"/>
      </w:pPr>
      <w:r>
        <w:br/>
      </w:r>
    </w:p>
    <w:p w14:paraId="6C16AEE9" w14:textId="77777777" w:rsidR="00180749" w:rsidRDefault="00BE055E">
      <w:pPr>
        <w:pStyle w:val="Heading2"/>
        <w:spacing w:after="0"/>
        <w:ind w:left="120"/>
      </w:pPr>
      <w:r>
        <w:rPr>
          <w:color w:val="000000"/>
          <w:lang w:val="en"/>
        </w:rPr>
        <w:t xml:space="preserve">4 Connecting the network </w:t>
      </w:r>
      <w:r>
        <w:rPr>
          <w:lang w:val="en"/>
        </w:rPr>
        <w:t xml:space="preserve"> to </w:t>
      </w:r>
      <w:r>
        <w:rPr>
          <w:color w:val="000000"/>
          <w:lang w:val="en"/>
        </w:rPr>
        <w:t xml:space="preserve"> Internet</w:t>
      </w:r>
    </w:p>
    <w:p w14:paraId="6C16AEEA" w14:textId="77777777" w:rsidR="00180749" w:rsidRPr="001A176A" w:rsidRDefault="00BE055E">
      <w:pPr>
        <w:spacing w:after="0"/>
        <w:ind w:left="120"/>
        <w:rPr>
          <w:lang w:val="en-GB"/>
        </w:rPr>
      </w:pPr>
      <w:r w:rsidRPr="00BE055E">
        <w:rPr>
          <w:color w:val="000000"/>
          <w:lang w:val="en"/>
        </w:rPr>
        <w:t>The WPK network now acts as the provider of the Internet connection. Connect the network to the WPK network both physically and logically and test the functionality of the network connections to the Internet!</w:t>
      </w:r>
    </w:p>
    <w:p w14:paraId="6C16AEEB" w14:textId="77777777" w:rsidR="00180749" w:rsidRPr="001A176A" w:rsidRDefault="00BE055E">
      <w:pPr>
        <w:spacing w:after="0"/>
        <w:ind w:left="120"/>
        <w:rPr>
          <w:lang w:val="en-GB"/>
        </w:rPr>
      </w:pPr>
      <w:r w:rsidRPr="001A176A">
        <w:rPr>
          <w:lang w:val="en-GB"/>
        </w:rPr>
        <w:br/>
      </w:r>
    </w:p>
    <w:p w14:paraId="6C16AEEC" w14:textId="77777777" w:rsidR="00180749" w:rsidRPr="001A176A" w:rsidRDefault="00BE055E">
      <w:pPr>
        <w:numPr>
          <w:ilvl w:val="0"/>
          <w:numId w:val="9"/>
        </w:numPr>
        <w:spacing w:after="0"/>
        <w:rPr>
          <w:lang w:val="en-GB"/>
        </w:rPr>
      </w:pPr>
      <w:r w:rsidRPr="00BE055E">
        <w:rPr>
          <w:color w:val="000000"/>
          <w:lang w:val="en"/>
        </w:rPr>
        <w:t>Connect the router from socket G0/0 to the WPK-marked switch in the same rack cabinet according to the following topology figure:</w:t>
      </w:r>
    </w:p>
    <w:p w14:paraId="6C16AEED" w14:textId="77777777" w:rsidR="00180749" w:rsidRPr="001A176A" w:rsidRDefault="00BE055E">
      <w:pPr>
        <w:spacing w:after="0"/>
        <w:ind w:left="120"/>
        <w:rPr>
          <w:lang w:val="en-GB"/>
        </w:rPr>
      </w:pPr>
      <w:r w:rsidRPr="001A176A">
        <w:rPr>
          <w:lang w:val="en-GB"/>
        </w:rPr>
        <w:br/>
      </w:r>
    </w:p>
    <w:p w14:paraId="6C16AEEE" w14:textId="77777777" w:rsidR="00180749" w:rsidRDefault="00BE055E">
      <w:pPr>
        <w:spacing w:after="0"/>
        <w:ind w:left="120"/>
      </w:pPr>
      <w:r>
        <w:rPr>
          <w:noProof/>
        </w:rPr>
        <w:lastRenderedPageBreak/>
        <w:drawing>
          <wp:inline distT="0" distB="0" distL="0" distR="0" wp14:anchorId="6C16AF4E" wp14:editId="6C16AF4F">
            <wp:extent cx="5943600" cy="1710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0813"/>
                    </a:xfrm>
                    <a:prstGeom prst="rect">
                      <a:avLst/>
                    </a:prstGeom>
                  </pic:spPr>
                </pic:pic>
              </a:graphicData>
            </a:graphic>
          </wp:inline>
        </w:drawing>
      </w:r>
    </w:p>
    <w:p w14:paraId="6C16AEEF" w14:textId="77777777" w:rsidR="00180749" w:rsidRDefault="00BE055E">
      <w:pPr>
        <w:spacing w:after="0"/>
        <w:ind w:left="120"/>
      </w:pPr>
      <w:r>
        <w:br/>
      </w:r>
    </w:p>
    <w:p w14:paraId="6C16AEF0" w14:textId="77777777" w:rsidR="00180749" w:rsidRPr="001A176A" w:rsidRDefault="00BE055E">
      <w:pPr>
        <w:numPr>
          <w:ilvl w:val="0"/>
          <w:numId w:val="10"/>
        </w:numPr>
        <w:spacing w:after="0"/>
        <w:rPr>
          <w:lang w:val="en-GB"/>
        </w:rPr>
      </w:pPr>
      <w:r w:rsidRPr="00BE055E">
        <w:rPr>
          <w:color w:val="000000"/>
          <w:lang w:val="en"/>
        </w:rPr>
        <w:t>To configure the router's Internet connection, copy the following commands to the router configuration mode:</w:t>
      </w:r>
    </w:p>
    <w:p w14:paraId="6C16AEF1" w14:textId="77777777" w:rsidR="00180749" w:rsidRPr="001A176A" w:rsidRDefault="00BE055E">
      <w:pPr>
        <w:spacing w:after="0"/>
        <w:ind w:left="120"/>
        <w:rPr>
          <w:lang w:val="en-GB"/>
        </w:rPr>
      </w:pPr>
      <w:r w:rsidRPr="001A176A">
        <w:rPr>
          <w:lang w:val="en-GB"/>
        </w:rPr>
        <w:br/>
      </w:r>
    </w:p>
    <w:p w14:paraId="6C16AEF2" w14:textId="77777777" w:rsidR="00180749" w:rsidRPr="001A176A" w:rsidRDefault="00BE055E">
      <w:pPr>
        <w:spacing w:after="0"/>
        <w:ind w:left="120"/>
        <w:rPr>
          <w:lang w:val="en-GB"/>
        </w:rPr>
      </w:pPr>
      <w:r w:rsidRPr="00BE055E">
        <w:rPr>
          <w:color w:val="000000"/>
          <w:lang w:val="en"/>
        </w:rPr>
        <w:t>How to use the annex</w:t>
      </w:r>
    </w:p>
    <w:p w14:paraId="6C16AEF3" w14:textId="77777777" w:rsidR="00180749" w:rsidRPr="001A176A" w:rsidRDefault="00BE055E">
      <w:pPr>
        <w:spacing w:after="0"/>
        <w:ind w:left="120"/>
        <w:rPr>
          <w:lang w:val="en-GB"/>
        </w:rPr>
      </w:pPr>
      <w:r w:rsidRPr="00BE055E">
        <w:rPr>
          <w:color w:val="000000"/>
          <w:lang w:val="en"/>
        </w:rPr>
        <w:t>Interface GIGA0/0</w:t>
      </w:r>
    </w:p>
    <w:p w14:paraId="6C16AEF4" w14:textId="77777777" w:rsidR="00180749" w:rsidRPr="001A176A" w:rsidRDefault="00BE055E">
      <w:pPr>
        <w:spacing w:after="0"/>
        <w:ind w:left="120"/>
        <w:rPr>
          <w:lang w:val="en-GB"/>
        </w:rPr>
      </w:pPr>
      <w:proofErr w:type="spellStart"/>
      <w:r w:rsidRPr="00BE055E">
        <w:rPr>
          <w:color w:val="000000"/>
          <w:lang w:val="en"/>
        </w:rPr>
        <w:t>ip</w:t>
      </w:r>
      <w:proofErr w:type="spellEnd"/>
      <w:r w:rsidRPr="00BE055E">
        <w:rPr>
          <w:color w:val="000000"/>
          <w:lang w:val="en"/>
        </w:rPr>
        <w:t xml:space="preserve"> add </w:t>
      </w:r>
      <w:proofErr w:type="spellStart"/>
      <w:r w:rsidRPr="00BE055E">
        <w:rPr>
          <w:color w:val="000000"/>
          <w:lang w:val="en"/>
        </w:rPr>
        <w:t>dhcp</w:t>
      </w:r>
      <w:proofErr w:type="spellEnd"/>
    </w:p>
    <w:p w14:paraId="6C16AEF5" w14:textId="77777777" w:rsidR="00180749" w:rsidRPr="001A176A" w:rsidRDefault="00BE055E">
      <w:pPr>
        <w:spacing w:after="0"/>
        <w:ind w:left="120"/>
        <w:rPr>
          <w:lang w:val="en-GB"/>
        </w:rPr>
      </w:pPr>
      <w:r w:rsidRPr="00BE055E">
        <w:rPr>
          <w:color w:val="000000"/>
          <w:lang w:val="en"/>
        </w:rPr>
        <w:t>no shutdown</w:t>
      </w:r>
    </w:p>
    <w:p w14:paraId="6C16AEF6" w14:textId="77777777" w:rsidR="00180749" w:rsidRPr="001A176A" w:rsidRDefault="00BE055E">
      <w:pPr>
        <w:spacing w:after="0"/>
        <w:ind w:left="120"/>
        <w:rPr>
          <w:lang w:val="en-GB"/>
        </w:rPr>
      </w:pPr>
      <w:r w:rsidRPr="00BE055E">
        <w:rPr>
          <w:color w:val="000000"/>
          <w:lang w:val="en"/>
        </w:rPr>
        <w:t>Exit</w:t>
      </w:r>
    </w:p>
    <w:p w14:paraId="6C16AEF7" w14:textId="77777777" w:rsidR="00180749" w:rsidRPr="001A176A" w:rsidRDefault="00BE055E">
      <w:pPr>
        <w:spacing w:after="0"/>
        <w:ind w:left="120"/>
        <w:rPr>
          <w:lang w:val="en-GB"/>
        </w:rPr>
      </w:pPr>
      <w:r w:rsidRPr="00BE055E">
        <w:rPr>
          <w:color w:val="000000"/>
          <w:lang w:val="en"/>
        </w:rPr>
        <w:t>Default static route</w:t>
      </w:r>
    </w:p>
    <w:p w14:paraId="6C16AEF8" w14:textId="77777777" w:rsidR="00180749" w:rsidRPr="001A176A" w:rsidRDefault="00BE055E">
      <w:pPr>
        <w:spacing w:after="0"/>
        <w:ind w:left="120"/>
        <w:rPr>
          <w:lang w:val="en-GB"/>
        </w:rPr>
      </w:pPr>
      <w:r w:rsidRPr="00BE055E">
        <w:rPr>
          <w:color w:val="000000"/>
          <w:lang w:val="en"/>
        </w:rPr>
        <w:t>IP Route 0.0.0.0 0.0.0.0 172.25.17.1</w:t>
      </w:r>
    </w:p>
    <w:p w14:paraId="6C16AEF9" w14:textId="77777777" w:rsidR="00180749" w:rsidRDefault="00BE055E">
      <w:pPr>
        <w:spacing w:after="0"/>
        <w:ind w:left="120"/>
      </w:pPr>
      <w:r>
        <w:rPr>
          <w:color w:val="000000"/>
          <w:lang w:val="en"/>
        </w:rPr>
        <w:t>!</w:t>
      </w:r>
    </w:p>
    <w:p w14:paraId="6C16AEFA" w14:textId="77777777" w:rsidR="00180749" w:rsidRDefault="00BE055E">
      <w:pPr>
        <w:spacing w:after="0"/>
        <w:ind w:left="120"/>
      </w:pPr>
      <w:r>
        <w:br/>
      </w:r>
    </w:p>
    <w:p w14:paraId="6C16AEFB" w14:textId="77777777" w:rsidR="00180749" w:rsidRDefault="00BE055E">
      <w:pPr>
        <w:numPr>
          <w:ilvl w:val="0"/>
          <w:numId w:val="11"/>
        </w:numPr>
        <w:spacing w:after="0"/>
      </w:pPr>
      <w:r>
        <w:rPr>
          <w:color w:val="000000"/>
          <w:lang w:val="en"/>
        </w:rPr>
        <w:t>TEST:</w:t>
      </w:r>
    </w:p>
    <w:p w14:paraId="6C16AEFC" w14:textId="77777777" w:rsidR="00180749" w:rsidRPr="001A176A" w:rsidRDefault="00BE055E">
      <w:pPr>
        <w:numPr>
          <w:ilvl w:val="1"/>
          <w:numId w:val="11"/>
        </w:numPr>
        <w:spacing w:after="0"/>
        <w:rPr>
          <w:lang w:val="en-GB"/>
        </w:rPr>
      </w:pPr>
      <w:r w:rsidRPr="00BE055E">
        <w:rPr>
          <w:color w:val="000000"/>
          <w:lang w:val="en"/>
        </w:rPr>
        <w:t xml:space="preserve">Check with the router that it receives automatic ip settings from the provider, command show </w:t>
      </w:r>
      <w:proofErr w:type="spellStart"/>
      <w:r w:rsidRPr="00BE055E">
        <w:rPr>
          <w:color w:val="000000"/>
          <w:lang w:val="en"/>
        </w:rPr>
        <w:t>ip</w:t>
      </w:r>
      <w:proofErr w:type="spellEnd"/>
      <w:r w:rsidRPr="00BE055E">
        <w:rPr>
          <w:color w:val="000000"/>
          <w:lang w:val="en"/>
        </w:rPr>
        <w:t xml:space="preserve"> int brief</w:t>
      </w:r>
    </w:p>
    <w:p w14:paraId="6C16AEFD" w14:textId="77777777" w:rsidR="00180749" w:rsidRPr="001A176A" w:rsidRDefault="00BE055E">
      <w:pPr>
        <w:numPr>
          <w:ilvl w:val="1"/>
          <w:numId w:val="11"/>
        </w:numPr>
        <w:spacing w:after="0"/>
        <w:rPr>
          <w:lang w:val="en-GB"/>
        </w:rPr>
      </w:pPr>
      <w:r w:rsidRPr="00BE055E">
        <w:rPr>
          <w:color w:val="000000"/>
          <w:lang w:val="en"/>
        </w:rPr>
        <w:t xml:space="preserve">Check that the router's routing table has a default (Gateway of last resort), command: show </w:t>
      </w:r>
      <w:proofErr w:type="spellStart"/>
      <w:r w:rsidRPr="00BE055E">
        <w:rPr>
          <w:color w:val="000000"/>
          <w:lang w:val="en"/>
        </w:rPr>
        <w:t>ip</w:t>
      </w:r>
      <w:proofErr w:type="spellEnd"/>
      <w:r w:rsidRPr="00BE055E">
        <w:rPr>
          <w:color w:val="000000"/>
          <w:lang w:val="en"/>
        </w:rPr>
        <w:t xml:space="preserve"> route</w:t>
      </w:r>
    </w:p>
    <w:p w14:paraId="6C16AEFE" w14:textId="77777777" w:rsidR="00180749" w:rsidRDefault="00BE055E">
      <w:pPr>
        <w:numPr>
          <w:ilvl w:val="1"/>
          <w:numId w:val="11"/>
        </w:numPr>
        <w:spacing w:after="0"/>
      </w:pPr>
      <w:r>
        <w:rPr>
          <w:color w:val="000000"/>
          <w:lang w:val="en"/>
        </w:rPr>
        <w:t xml:space="preserve">Ping 172.2 5.17.1, 172.18.1.1 and 8.8.8.8 from the router  </w:t>
      </w:r>
    </w:p>
    <w:p w14:paraId="6C16AEFF" w14:textId="77777777" w:rsidR="00180749" w:rsidRDefault="00BE055E">
      <w:pPr>
        <w:numPr>
          <w:ilvl w:val="1"/>
          <w:numId w:val="11"/>
        </w:numPr>
        <w:spacing w:after="0"/>
      </w:pPr>
      <w:r w:rsidRPr="00BE055E">
        <w:rPr>
          <w:color w:val="000000"/>
          <w:lang w:val="en"/>
        </w:rPr>
        <w:t xml:space="preserve">You can also test the previous pings from the workstation PC-A. </w:t>
      </w:r>
      <w:r>
        <w:rPr>
          <w:color w:val="000000"/>
          <w:lang w:val="en"/>
        </w:rPr>
        <w:t>Does it work? Should it?</w:t>
      </w:r>
    </w:p>
    <w:p w14:paraId="6C16AF00" w14:textId="77777777" w:rsidR="00180749" w:rsidRDefault="00BE055E">
      <w:pPr>
        <w:spacing w:after="0"/>
        <w:ind w:left="120"/>
      </w:pPr>
      <w:r>
        <w:br/>
      </w:r>
    </w:p>
    <w:p w14:paraId="6C16AF01" w14:textId="77777777" w:rsidR="00180749" w:rsidRDefault="00BE055E">
      <w:pPr>
        <w:numPr>
          <w:ilvl w:val="0"/>
          <w:numId w:val="12"/>
        </w:numPr>
        <w:spacing w:after="0"/>
      </w:pPr>
      <w:r w:rsidRPr="00BE055E">
        <w:rPr>
          <w:color w:val="000000"/>
          <w:lang w:val="en"/>
        </w:rPr>
        <w:t xml:space="preserve">Configure address translation so that workstations can also access the Internet. </w:t>
      </w:r>
      <w:r>
        <w:rPr>
          <w:color w:val="000000"/>
          <w:lang w:val="en"/>
        </w:rPr>
        <w:t>Copy</w:t>
      </w:r>
      <w:r>
        <w:rPr>
          <w:lang w:val="en"/>
        </w:rPr>
        <w:t xml:space="preserve"> the </w:t>
      </w:r>
      <w:r>
        <w:rPr>
          <w:color w:val="000000"/>
          <w:lang w:val="en"/>
        </w:rPr>
        <w:t xml:space="preserve"> configurations</w:t>
      </w:r>
      <w:r>
        <w:rPr>
          <w:lang w:val="en"/>
        </w:rPr>
        <w:t xml:space="preserve"> to </w:t>
      </w:r>
      <w:r>
        <w:rPr>
          <w:color w:val="000000"/>
          <w:lang w:val="en"/>
        </w:rPr>
        <w:t xml:space="preserve"> router configuration mode:</w:t>
      </w:r>
    </w:p>
    <w:p w14:paraId="6C16AF02" w14:textId="77777777" w:rsidR="00180749" w:rsidRDefault="00BE055E">
      <w:pPr>
        <w:spacing w:after="0"/>
        <w:ind w:left="120"/>
      </w:pPr>
      <w:r>
        <w:br/>
      </w:r>
    </w:p>
    <w:p w14:paraId="6C16AF03" w14:textId="77777777" w:rsidR="00180749" w:rsidRDefault="00BE055E">
      <w:pPr>
        <w:spacing w:after="0"/>
        <w:ind w:left="120"/>
      </w:pPr>
      <w:r>
        <w:rPr>
          <w:color w:val="000000"/>
          <w:lang w:val="en"/>
        </w:rPr>
        <w:t>! Annexes</w:t>
      </w:r>
    </w:p>
    <w:p w14:paraId="6C16AF04" w14:textId="77777777" w:rsidR="00180749" w:rsidRDefault="00BE055E">
      <w:pPr>
        <w:spacing w:after="0"/>
        <w:ind w:left="120"/>
      </w:pPr>
      <w:r>
        <w:rPr>
          <w:color w:val="000000"/>
          <w:lang w:val="en"/>
        </w:rPr>
        <w:t>interface giga0/0</w:t>
      </w:r>
    </w:p>
    <w:p w14:paraId="6C16AF05" w14:textId="77777777" w:rsidR="00180749" w:rsidRDefault="00BE055E">
      <w:pPr>
        <w:spacing w:after="0"/>
        <w:ind w:left="120"/>
      </w:pPr>
      <w:r>
        <w:rPr>
          <w:color w:val="000000"/>
          <w:lang w:val="en"/>
        </w:rPr>
        <w:t>Shutdown</w:t>
      </w:r>
    </w:p>
    <w:p w14:paraId="6C16AF06" w14:textId="77777777" w:rsidR="00180749" w:rsidRDefault="00BE055E">
      <w:pPr>
        <w:spacing w:after="0"/>
        <w:ind w:left="120"/>
      </w:pPr>
      <w:proofErr w:type="spellStart"/>
      <w:r>
        <w:rPr>
          <w:color w:val="000000"/>
          <w:lang w:val="en"/>
        </w:rPr>
        <w:lastRenderedPageBreak/>
        <w:t>ip</w:t>
      </w:r>
      <w:proofErr w:type="spellEnd"/>
      <w:r>
        <w:rPr>
          <w:color w:val="000000"/>
          <w:lang w:val="en"/>
        </w:rPr>
        <w:t xml:space="preserve"> </w:t>
      </w:r>
      <w:proofErr w:type="spellStart"/>
      <w:r>
        <w:rPr>
          <w:color w:val="000000"/>
          <w:lang w:val="en"/>
        </w:rPr>
        <w:t>nat</w:t>
      </w:r>
      <w:proofErr w:type="spellEnd"/>
      <w:r>
        <w:rPr>
          <w:color w:val="000000"/>
          <w:lang w:val="en"/>
        </w:rPr>
        <w:t xml:space="preserve"> outside</w:t>
      </w:r>
    </w:p>
    <w:p w14:paraId="6C16AF07" w14:textId="77777777" w:rsidR="00180749" w:rsidRDefault="00BE055E">
      <w:pPr>
        <w:spacing w:after="0"/>
        <w:ind w:left="120"/>
      </w:pPr>
      <w:r>
        <w:rPr>
          <w:color w:val="000000"/>
          <w:lang w:val="en"/>
        </w:rPr>
        <w:t>no shutdown</w:t>
      </w:r>
    </w:p>
    <w:p w14:paraId="6C16AF08" w14:textId="77777777" w:rsidR="00180749" w:rsidRDefault="00BE055E">
      <w:pPr>
        <w:spacing w:after="0"/>
        <w:ind w:left="120"/>
      </w:pPr>
      <w:r>
        <w:rPr>
          <w:color w:val="000000"/>
          <w:lang w:val="en"/>
        </w:rPr>
        <w:t>Exit</w:t>
      </w:r>
    </w:p>
    <w:p w14:paraId="6C16AF09" w14:textId="77777777" w:rsidR="00180749" w:rsidRDefault="00BE055E">
      <w:pPr>
        <w:spacing w:after="0"/>
        <w:ind w:left="120"/>
      </w:pPr>
      <w:r>
        <w:rPr>
          <w:color w:val="000000"/>
          <w:lang w:val="en"/>
        </w:rPr>
        <w:t>Interface GIGA0/1</w:t>
      </w:r>
    </w:p>
    <w:p w14:paraId="6C16AF0A" w14:textId="77777777" w:rsidR="00180749" w:rsidRDefault="00BE055E">
      <w:pPr>
        <w:spacing w:after="0"/>
        <w:ind w:left="120"/>
      </w:pPr>
      <w:r>
        <w:rPr>
          <w:color w:val="000000"/>
          <w:lang w:val="en"/>
        </w:rPr>
        <w:t>Shutdown</w:t>
      </w:r>
    </w:p>
    <w:p w14:paraId="6C16AF0B" w14:textId="77777777" w:rsidR="00180749" w:rsidRDefault="00BE055E">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nat</w:t>
      </w:r>
      <w:proofErr w:type="spellEnd"/>
      <w:r>
        <w:rPr>
          <w:color w:val="000000"/>
          <w:lang w:val="en"/>
        </w:rPr>
        <w:t xml:space="preserve"> inside</w:t>
      </w:r>
    </w:p>
    <w:p w14:paraId="6C16AF0C" w14:textId="77777777" w:rsidR="00180749" w:rsidRDefault="00BE055E">
      <w:pPr>
        <w:spacing w:after="0"/>
        <w:ind w:left="120"/>
      </w:pPr>
      <w:r>
        <w:rPr>
          <w:color w:val="000000"/>
          <w:lang w:val="en"/>
        </w:rPr>
        <w:t>no shutdown</w:t>
      </w:r>
    </w:p>
    <w:p w14:paraId="6C16AF0D" w14:textId="77777777" w:rsidR="00180749" w:rsidRDefault="00BE055E">
      <w:pPr>
        <w:spacing w:after="0"/>
        <w:ind w:left="120"/>
      </w:pPr>
      <w:r>
        <w:rPr>
          <w:color w:val="000000"/>
          <w:lang w:val="en"/>
        </w:rPr>
        <w:t>Exit</w:t>
      </w:r>
    </w:p>
    <w:p w14:paraId="6C16AF0E" w14:textId="77777777" w:rsidR="00180749" w:rsidRDefault="00BE055E">
      <w:pPr>
        <w:spacing w:after="0"/>
        <w:ind w:left="120"/>
      </w:pPr>
      <w:r>
        <w:rPr>
          <w:color w:val="000000"/>
          <w:lang w:val="en"/>
        </w:rPr>
        <w:t>! Address conversion settings</w:t>
      </w:r>
    </w:p>
    <w:p w14:paraId="6C16AF0F" w14:textId="77777777" w:rsidR="00180749" w:rsidRDefault="00BE055E">
      <w:pPr>
        <w:spacing w:after="0"/>
        <w:ind w:left="120"/>
      </w:pPr>
      <w:r>
        <w:rPr>
          <w:color w:val="000000"/>
          <w:lang w:val="en"/>
        </w:rPr>
        <w:t>access-list 1 permit 192.168.1.0 0.0.0.255</w:t>
      </w:r>
    </w:p>
    <w:p w14:paraId="6C16AF10" w14:textId="77777777" w:rsidR="00180749" w:rsidRDefault="00BE055E">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nat</w:t>
      </w:r>
      <w:proofErr w:type="spellEnd"/>
      <w:r>
        <w:rPr>
          <w:color w:val="000000"/>
          <w:lang w:val="en"/>
        </w:rPr>
        <w:t xml:space="preserve"> inside source list 1 interface giga 0/0 overload</w:t>
      </w:r>
    </w:p>
    <w:p w14:paraId="6C16AF11" w14:textId="77777777" w:rsidR="00180749" w:rsidRPr="001A176A" w:rsidRDefault="00BE055E">
      <w:pPr>
        <w:spacing w:after="0"/>
        <w:ind w:left="120"/>
        <w:rPr>
          <w:lang w:val="en-GB"/>
        </w:rPr>
      </w:pPr>
      <w:r w:rsidRPr="00BE055E">
        <w:rPr>
          <w:color w:val="000000"/>
          <w:lang w:val="en"/>
        </w:rPr>
        <w:t>End</w:t>
      </w:r>
    </w:p>
    <w:p w14:paraId="6C16AF12" w14:textId="77777777" w:rsidR="00180749" w:rsidRPr="001A176A" w:rsidRDefault="00BE055E">
      <w:pPr>
        <w:spacing w:after="0"/>
        <w:ind w:left="120"/>
        <w:rPr>
          <w:lang w:val="en-GB"/>
        </w:rPr>
      </w:pPr>
      <w:r w:rsidRPr="00BE055E">
        <w:rPr>
          <w:color w:val="000000"/>
          <w:lang w:val="en"/>
        </w:rPr>
        <w:t>!</w:t>
      </w:r>
    </w:p>
    <w:p w14:paraId="6C16AF13" w14:textId="77777777" w:rsidR="00180749" w:rsidRPr="001A176A" w:rsidRDefault="00BE055E">
      <w:pPr>
        <w:spacing w:after="0"/>
        <w:ind w:left="120"/>
        <w:rPr>
          <w:lang w:val="en-GB"/>
        </w:rPr>
      </w:pPr>
      <w:r w:rsidRPr="001A176A">
        <w:rPr>
          <w:lang w:val="en-GB"/>
        </w:rPr>
        <w:br/>
      </w:r>
    </w:p>
    <w:p w14:paraId="6C16AF14" w14:textId="77777777" w:rsidR="00180749" w:rsidRPr="001A176A" w:rsidRDefault="00BE055E">
      <w:pPr>
        <w:pStyle w:val="Heading1"/>
        <w:spacing w:after="0"/>
        <w:ind w:left="120"/>
        <w:rPr>
          <w:lang w:val="en-GB"/>
        </w:rPr>
      </w:pPr>
      <w:r w:rsidRPr="00BE055E">
        <w:rPr>
          <w:color w:val="000000"/>
          <w:lang w:val="en"/>
        </w:rPr>
        <w:t>FINAL TESTING</w:t>
      </w:r>
    </w:p>
    <w:p w14:paraId="6C16AF15" w14:textId="77777777" w:rsidR="00180749" w:rsidRPr="001A176A" w:rsidRDefault="00BE055E">
      <w:pPr>
        <w:spacing w:after="0"/>
        <w:ind w:left="120"/>
        <w:rPr>
          <w:lang w:val="en-GB"/>
        </w:rPr>
      </w:pPr>
      <w:r w:rsidRPr="00BE055E">
        <w:rPr>
          <w:color w:val="000000"/>
          <w:lang w:val="en"/>
        </w:rPr>
        <w:t>Test the operation of the network in stages from the workstation PC-A:</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1668"/>
        <w:gridCol w:w="3488"/>
        <w:gridCol w:w="2449"/>
        <w:gridCol w:w="1620"/>
      </w:tblGrid>
      <w:tr w:rsidR="00180749" w14:paraId="6C16AF1A" w14:textId="77777777">
        <w:trPr>
          <w:trHeight w:val="450"/>
          <w:tblCellSpacing w:w="0" w:type="dxa"/>
        </w:trPr>
        <w:tc>
          <w:tcPr>
            <w:tcW w:w="2223" w:type="dxa"/>
            <w:shd w:val="clear" w:color="auto" w:fill="F0F1F3"/>
            <w:tcMar>
              <w:top w:w="75" w:type="dxa"/>
              <w:left w:w="120" w:type="dxa"/>
              <w:bottom w:w="75" w:type="dxa"/>
              <w:right w:w="120" w:type="dxa"/>
            </w:tcMar>
          </w:tcPr>
          <w:p w14:paraId="6C16AF16" w14:textId="77777777" w:rsidR="00180749" w:rsidRDefault="00BE055E">
            <w:pPr>
              <w:spacing w:after="0"/>
              <w:ind w:left="240"/>
            </w:pPr>
            <w:r>
              <w:rPr>
                <w:color w:val="000000"/>
                <w:lang w:val="en"/>
              </w:rPr>
              <w:t>SOURCE</w:t>
            </w:r>
          </w:p>
        </w:tc>
        <w:tc>
          <w:tcPr>
            <w:tcW w:w="5744" w:type="dxa"/>
            <w:tcBorders>
              <w:left w:val="single" w:sz="8" w:space="0" w:color="C1C7CD"/>
            </w:tcBorders>
            <w:shd w:val="clear" w:color="auto" w:fill="F0F1F3"/>
            <w:tcMar>
              <w:top w:w="75" w:type="dxa"/>
              <w:left w:w="120" w:type="dxa"/>
              <w:bottom w:w="75" w:type="dxa"/>
              <w:right w:w="120" w:type="dxa"/>
            </w:tcMar>
          </w:tcPr>
          <w:p w14:paraId="6C16AF17" w14:textId="77777777" w:rsidR="00180749" w:rsidRDefault="00BE055E">
            <w:pPr>
              <w:spacing w:after="0"/>
              <w:ind w:left="240"/>
            </w:pPr>
            <w:r>
              <w:rPr>
                <w:color w:val="000000"/>
                <w:lang w:val="en"/>
              </w:rPr>
              <w:t>DESTINATION</w:t>
            </w:r>
          </w:p>
        </w:tc>
        <w:tc>
          <w:tcPr>
            <w:tcW w:w="3901" w:type="dxa"/>
            <w:tcBorders>
              <w:left w:val="single" w:sz="8" w:space="0" w:color="C1C7CD"/>
            </w:tcBorders>
            <w:shd w:val="clear" w:color="auto" w:fill="F0F1F3"/>
            <w:tcMar>
              <w:top w:w="75" w:type="dxa"/>
              <w:left w:w="120" w:type="dxa"/>
              <w:bottom w:w="75" w:type="dxa"/>
              <w:right w:w="120" w:type="dxa"/>
            </w:tcMar>
          </w:tcPr>
          <w:p w14:paraId="6C16AF18" w14:textId="77777777" w:rsidR="00180749" w:rsidRDefault="00BE055E">
            <w:pPr>
              <w:spacing w:after="0"/>
              <w:ind w:left="240"/>
            </w:pPr>
            <w:r>
              <w:rPr>
                <w:color w:val="000000"/>
                <w:lang w:val="en"/>
              </w:rPr>
              <w:t>TESTING</w:t>
            </w:r>
          </w:p>
        </w:tc>
        <w:tc>
          <w:tcPr>
            <w:tcW w:w="2172" w:type="dxa"/>
            <w:tcBorders>
              <w:left w:val="single" w:sz="8" w:space="0" w:color="C1C7CD"/>
            </w:tcBorders>
            <w:shd w:val="clear" w:color="auto" w:fill="F0F1F3"/>
            <w:tcMar>
              <w:top w:w="75" w:type="dxa"/>
              <w:left w:w="120" w:type="dxa"/>
              <w:bottom w:w="75" w:type="dxa"/>
              <w:right w:w="120" w:type="dxa"/>
            </w:tcMar>
          </w:tcPr>
          <w:p w14:paraId="6C16AF19" w14:textId="77777777" w:rsidR="00180749" w:rsidRDefault="00BE055E">
            <w:pPr>
              <w:spacing w:after="0"/>
              <w:ind w:left="240"/>
            </w:pPr>
            <w:r>
              <w:rPr>
                <w:color w:val="000000"/>
                <w:lang w:val="en"/>
              </w:rPr>
              <w:t>RESULT</w:t>
            </w:r>
          </w:p>
        </w:tc>
      </w:tr>
      <w:tr w:rsidR="00180749" w14:paraId="6C16AF21" w14:textId="77777777">
        <w:trPr>
          <w:trHeight w:val="465"/>
          <w:tblCellSpacing w:w="0" w:type="dxa"/>
        </w:trPr>
        <w:tc>
          <w:tcPr>
            <w:tcW w:w="2223" w:type="dxa"/>
            <w:tcBorders>
              <w:top w:val="single" w:sz="8" w:space="0" w:color="C1C7CD"/>
            </w:tcBorders>
            <w:tcMar>
              <w:top w:w="75" w:type="dxa"/>
              <w:left w:w="120" w:type="dxa"/>
              <w:bottom w:w="75" w:type="dxa"/>
              <w:right w:w="120" w:type="dxa"/>
            </w:tcMar>
          </w:tcPr>
          <w:p w14:paraId="6C16AF1B" w14:textId="77777777" w:rsidR="00180749" w:rsidRDefault="00BE055E">
            <w:pPr>
              <w:spacing w:after="0"/>
              <w:ind w:left="240"/>
            </w:pPr>
            <w:r>
              <w:rPr>
                <w:color w:val="000000"/>
                <w:lang w:val="en"/>
              </w:rPr>
              <w:t>PC-A</w:t>
            </w:r>
          </w:p>
        </w:tc>
        <w:tc>
          <w:tcPr>
            <w:tcW w:w="5744" w:type="dxa"/>
            <w:tcBorders>
              <w:top w:val="single" w:sz="8" w:space="0" w:color="C1C7CD"/>
              <w:left w:val="single" w:sz="8" w:space="0" w:color="C1C7CD"/>
            </w:tcBorders>
            <w:tcMar>
              <w:top w:w="75" w:type="dxa"/>
              <w:left w:w="120" w:type="dxa"/>
              <w:bottom w:w="75" w:type="dxa"/>
              <w:right w:w="120" w:type="dxa"/>
            </w:tcMar>
          </w:tcPr>
          <w:p w14:paraId="6C16AF1C" w14:textId="77777777" w:rsidR="00180749" w:rsidRDefault="00BE055E">
            <w:pPr>
              <w:spacing w:after="0"/>
              <w:ind w:left="240"/>
            </w:pPr>
            <w:r>
              <w:rPr>
                <w:color w:val="000000"/>
                <w:lang w:val="en"/>
              </w:rPr>
              <w:t>DHCP service</w:t>
            </w:r>
          </w:p>
        </w:tc>
        <w:tc>
          <w:tcPr>
            <w:tcW w:w="3901" w:type="dxa"/>
            <w:tcBorders>
              <w:top w:val="single" w:sz="8" w:space="0" w:color="C1C7CD"/>
              <w:left w:val="single" w:sz="8" w:space="0" w:color="C1C7CD"/>
            </w:tcBorders>
            <w:tcMar>
              <w:top w:w="75" w:type="dxa"/>
              <w:left w:w="120" w:type="dxa"/>
              <w:bottom w:w="75" w:type="dxa"/>
              <w:right w:w="120" w:type="dxa"/>
            </w:tcMar>
          </w:tcPr>
          <w:p w14:paraId="6C16AF1D" w14:textId="77777777" w:rsidR="00180749" w:rsidRDefault="00BE055E">
            <w:pPr>
              <w:spacing w:after="0"/>
              <w:ind w:left="240"/>
            </w:pPr>
            <w:r>
              <w:rPr>
                <w:color w:val="000000"/>
                <w:lang w:val="en"/>
              </w:rPr>
              <w:t>ipconfig /release</w:t>
            </w:r>
          </w:p>
          <w:p w14:paraId="6C16AF1E" w14:textId="77777777" w:rsidR="00180749" w:rsidRDefault="00BE055E">
            <w:pPr>
              <w:spacing w:after="0"/>
              <w:ind w:left="240"/>
            </w:pPr>
            <w:r>
              <w:rPr>
                <w:color w:val="000000"/>
                <w:lang w:val="en"/>
              </w:rPr>
              <w:t>ipconfig /renew</w:t>
            </w:r>
          </w:p>
          <w:p w14:paraId="6C16AF1F" w14:textId="77777777" w:rsidR="00180749" w:rsidRDefault="00BE055E">
            <w:pPr>
              <w:spacing w:after="0"/>
              <w:ind w:left="240"/>
            </w:pPr>
            <w:r>
              <w:rPr>
                <w:color w:val="000000"/>
                <w:lang w:val="en"/>
              </w:rPr>
              <w:t>ipconfig /all</w:t>
            </w:r>
          </w:p>
        </w:tc>
        <w:tc>
          <w:tcPr>
            <w:tcW w:w="2172" w:type="dxa"/>
            <w:tcBorders>
              <w:top w:val="single" w:sz="8" w:space="0" w:color="C1C7CD"/>
              <w:left w:val="single" w:sz="8" w:space="0" w:color="C1C7CD"/>
            </w:tcBorders>
            <w:tcMar>
              <w:top w:w="75" w:type="dxa"/>
              <w:left w:w="120" w:type="dxa"/>
              <w:bottom w:w="75" w:type="dxa"/>
              <w:right w:w="120" w:type="dxa"/>
            </w:tcMar>
          </w:tcPr>
          <w:p w14:paraId="6C16AF20" w14:textId="77777777" w:rsidR="00180749" w:rsidRDefault="00180749"/>
        </w:tc>
      </w:tr>
      <w:tr w:rsidR="00180749" w14:paraId="6C16AF26" w14:textId="77777777">
        <w:trPr>
          <w:trHeight w:val="465"/>
          <w:tblCellSpacing w:w="0" w:type="dxa"/>
        </w:trPr>
        <w:tc>
          <w:tcPr>
            <w:tcW w:w="2223" w:type="dxa"/>
            <w:tcBorders>
              <w:top w:val="single" w:sz="8" w:space="0" w:color="C1C7CD"/>
            </w:tcBorders>
            <w:tcMar>
              <w:top w:w="75" w:type="dxa"/>
              <w:left w:w="120" w:type="dxa"/>
              <w:bottom w:w="75" w:type="dxa"/>
              <w:right w:w="120" w:type="dxa"/>
            </w:tcMar>
          </w:tcPr>
          <w:p w14:paraId="6C16AF22" w14:textId="77777777" w:rsidR="00180749" w:rsidRDefault="00BE055E">
            <w:pPr>
              <w:spacing w:after="0"/>
              <w:ind w:left="240"/>
            </w:pPr>
            <w:r>
              <w:rPr>
                <w:color w:val="000000"/>
                <w:lang w:val="en"/>
              </w:rPr>
              <w:t>PC-A</w:t>
            </w:r>
          </w:p>
        </w:tc>
        <w:tc>
          <w:tcPr>
            <w:tcW w:w="5744" w:type="dxa"/>
            <w:tcBorders>
              <w:top w:val="single" w:sz="8" w:space="0" w:color="C1C7CD"/>
              <w:left w:val="single" w:sz="8" w:space="0" w:color="C1C7CD"/>
            </w:tcBorders>
            <w:tcMar>
              <w:top w:w="75" w:type="dxa"/>
              <w:left w:w="120" w:type="dxa"/>
              <w:bottom w:w="75" w:type="dxa"/>
              <w:right w:w="120" w:type="dxa"/>
            </w:tcMar>
          </w:tcPr>
          <w:p w14:paraId="6C16AF23" w14:textId="77777777" w:rsidR="00180749" w:rsidRDefault="00BE055E">
            <w:pPr>
              <w:spacing w:after="0"/>
              <w:ind w:left="240"/>
            </w:pPr>
            <w:r>
              <w:rPr>
                <w:color w:val="000000"/>
                <w:lang w:val="en"/>
              </w:rPr>
              <w:t>Router G0/1</w:t>
            </w:r>
          </w:p>
        </w:tc>
        <w:tc>
          <w:tcPr>
            <w:tcW w:w="3901" w:type="dxa"/>
            <w:tcBorders>
              <w:top w:val="single" w:sz="8" w:space="0" w:color="C1C7CD"/>
              <w:left w:val="single" w:sz="8" w:space="0" w:color="C1C7CD"/>
            </w:tcBorders>
            <w:tcMar>
              <w:top w:w="75" w:type="dxa"/>
              <w:left w:w="120" w:type="dxa"/>
              <w:bottom w:w="75" w:type="dxa"/>
              <w:right w:w="120" w:type="dxa"/>
            </w:tcMar>
          </w:tcPr>
          <w:p w14:paraId="6C16AF24" w14:textId="77777777" w:rsidR="00180749" w:rsidRDefault="00BE055E">
            <w:pPr>
              <w:spacing w:after="0"/>
              <w:ind w:left="240"/>
            </w:pPr>
            <w:r>
              <w:rPr>
                <w:color w:val="000000"/>
                <w:lang w:val="en"/>
              </w:rPr>
              <w:t>ping</w:t>
            </w:r>
          </w:p>
        </w:tc>
        <w:tc>
          <w:tcPr>
            <w:tcW w:w="2172" w:type="dxa"/>
            <w:tcBorders>
              <w:top w:val="single" w:sz="8" w:space="0" w:color="C1C7CD"/>
              <w:left w:val="single" w:sz="8" w:space="0" w:color="C1C7CD"/>
            </w:tcBorders>
            <w:tcMar>
              <w:top w:w="75" w:type="dxa"/>
              <w:left w:w="120" w:type="dxa"/>
              <w:bottom w:w="75" w:type="dxa"/>
              <w:right w:w="120" w:type="dxa"/>
            </w:tcMar>
          </w:tcPr>
          <w:p w14:paraId="6C16AF25" w14:textId="77777777" w:rsidR="00180749" w:rsidRDefault="00180749"/>
        </w:tc>
      </w:tr>
      <w:tr w:rsidR="00180749" w14:paraId="6C16AF2B" w14:textId="77777777">
        <w:trPr>
          <w:trHeight w:val="465"/>
          <w:tblCellSpacing w:w="0" w:type="dxa"/>
        </w:trPr>
        <w:tc>
          <w:tcPr>
            <w:tcW w:w="2223" w:type="dxa"/>
            <w:tcBorders>
              <w:top w:val="single" w:sz="8" w:space="0" w:color="C1C7CD"/>
            </w:tcBorders>
            <w:tcMar>
              <w:top w:w="75" w:type="dxa"/>
              <w:left w:w="120" w:type="dxa"/>
              <w:bottom w:w="75" w:type="dxa"/>
              <w:right w:w="120" w:type="dxa"/>
            </w:tcMar>
          </w:tcPr>
          <w:p w14:paraId="6C16AF27" w14:textId="77777777" w:rsidR="00180749" w:rsidRDefault="00BE055E">
            <w:pPr>
              <w:spacing w:after="0"/>
              <w:ind w:left="240"/>
            </w:pPr>
            <w:r>
              <w:rPr>
                <w:color w:val="000000"/>
                <w:lang w:val="en"/>
              </w:rPr>
              <w:t>PC-A</w:t>
            </w:r>
          </w:p>
        </w:tc>
        <w:tc>
          <w:tcPr>
            <w:tcW w:w="5744" w:type="dxa"/>
            <w:tcBorders>
              <w:top w:val="single" w:sz="8" w:space="0" w:color="C1C7CD"/>
              <w:left w:val="single" w:sz="8" w:space="0" w:color="C1C7CD"/>
            </w:tcBorders>
            <w:tcMar>
              <w:top w:w="75" w:type="dxa"/>
              <w:left w:w="120" w:type="dxa"/>
              <w:bottom w:w="75" w:type="dxa"/>
              <w:right w:w="120" w:type="dxa"/>
            </w:tcMar>
          </w:tcPr>
          <w:p w14:paraId="6C16AF28" w14:textId="77777777" w:rsidR="00180749" w:rsidRDefault="00BE055E">
            <w:pPr>
              <w:spacing w:after="0"/>
              <w:ind w:left="240"/>
            </w:pPr>
            <w:r>
              <w:rPr>
                <w:color w:val="000000"/>
                <w:lang w:val="en"/>
              </w:rPr>
              <w:t>public IP</w:t>
            </w:r>
            <w:r>
              <w:rPr>
                <w:lang w:val="en"/>
              </w:rPr>
              <w:t xml:space="preserve"> </w:t>
            </w:r>
            <w:r>
              <w:rPr>
                <w:color w:val="000000"/>
                <w:lang w:val="en"/>
              </w:rPr>
              <w:t>address 8.8.8.8</w:t>
            </w:r>
          </w:p>
        </w:tc>
        <w:tc>
          <w:tcPr>
            <w:tcW w:w="3901" w:type="dxa"/>
            <w:tcBorders>
              <w:top w:val="single" w:sz="8" w:space="0" w:color="C1C7CD"/>
              <w:left w:val="single" w:sz="8" w:space="0" w:color="C1C7CD"/>
            </w:tcBorders>
            <w:tcMar>
              <w:top w:w="75" w:type="dxa"/>
              <w:left w:w="120" w:type="dxa"/>
              <w:bottom w:w="75" w:type="dxa"/>
              <w:right w:w="120" w:type="dxa"/>
            </w:tcMar>
          </w:tcPr>
          <w:p w14:paraId="6C16AF29" w14:textId="77777777" w:rsidR="00180749" w:rsidRDefault="00BE055E">
            <w:pPr>
              <w:spacing w:after="0"/>
              <w:ind w:left="240"/>
            </w:pPr>
            <w:r>
              <w:rPr>
                <w:color w:val="000000"/>
                <w:lang w:val="en"/>
              </w:rPr>
              <w:t>ping</w:t>
            </w:r>
          </w:p>
        </w:tc>
        <w:tc>
          <w:tcPr>
            <w:tcW w:w="2172" w:type="dxa"/>
            <w:tcBorders>
              <w:top w:val="single" w:sz="8" w:space="0" w:color="C1C7CD"/>
              <w:left w:val="single" w:sz="8" w:space="0" w:color="C1C7CD"/>
            </w:tcBorders>
            <w:tcMar>
              <w:top w:w="75" w:type="dxa"/>
              <w:left w:w="120" w:type="dxa"/>
              <w:bottom w:w="75" w:type="dxa"/>
              <w:right w:w="120" w:type="dxa"/>
            </w:tcMar>
          </w:tcPr>
          <w:p w14:paraId="6C16AF2A" w14:textId="77777777" w:rsidR="00180749" w:rsidRDefault="00180749"/>
        </w:tc>
      </w:tr>
      <w:tr w:rsidR="00180749" w14:paraId="6C16AF30" w14:textId="77777777">
        <w:trPr>
          <w:trHeight w:val="465"/>
          <w:tblCellSpacing w:w="0" w:type="dxa"/>
        </w:trPr>
        <w:tc>
          <w:tcPr>
            <w:tcW w:w="2223" w:type="dxa"/>
            <w:tcBorders>
              <w:top w:val="single" w:sz="8" w:space="0" w:color="C1C7CD"/>
            </w:tcBorders>
            <w:tcMar>
              <w:top w:w="75" w:type="dxa"/>
              <w:left w:w="120" w:type="dxa"/>
              <w:bottom w:w="75" w:type="dxa"/>
              <w:right w:w="120" w:type="dxa"/>
            </w:tcMar>
          </w:tcPr>
          <w:p w14:paraId="6C16AF2C" w14:textId="77777777" w:rsidR="00180749" w:rsidRDefault="00BE055E">
            <w:pPr>
              <w:spacing w:after="0"/>
              <w:ind w:left="240"/>
            </w:pPr>
            <w:r>
              <w:rPr>
                <w:color w:val="000000"/>
                <w:lang w:val="en"/>
              </w:rPr>
              <w:t>PC-A</w:t>
            </w:r>
          </w:p>
        </w:tc>
        <w:tc>
          <w:tcPr>
            <w:tcW w:w="5744" w:type="dxa"/>
            <w:tcBorders>
              <w:top w:val="single" w:sz="8" w:space="0" w:color="C1C7CD"/>
              <w:left w:val="single" w:sz="8" w:space="0" w:color="C1C7CD"/>
            </w:tcBorders>
            <w:tcMar>
              <w:top w:w="75" w:type="dxa"/>
              <w:left w:w="120" w:type="dxa"/>
              <w:bottom w:w="75" w:type="dxa"/>
              <w:right w:w="120" w:type="dxa"/>
            </w:tcMar>
          </w:tcPr>
          <w:p w14:paraId="6C16AF2D" w14:textId="77777777" w:rsidR="00180749" w:rsidRDefault="00BE055E">
            <w:pPr>
              <w:spacing w:after="0"/>
              <w:ind w:left="240"/>
            </w:pPr>
            <w:r>
              <w:rPr>
                <w:color w:val="000000"/>
                <w:lang w:val="en"/>
              </w:rPr>
              <w:t>DNS</w:t>
            </w:r>
          </w:p>
        </w:tc>
        <w:tc>
          <w:tcPr>
            <w:tcW w:w="3901" w:type="dxa"/>
            <w:tcBorders>
              <w:top w:val="single" w:sz="8" w:space="0" w:color="C1C7CD"/>
              <w:left w:val="single" w:sz="8" w:space="0" w:color="C1C7CD"/>
            </w:tcBorders>
            <w:tcMar>
              <w:top w:w="75" w:type="dxa"/>
              <w:left w:w="120" w:type="dxa"/>
              <w:bottom w:w="75" w:type="dxa"/>
              <w:right w:w="120" w:type="dxa"/>
            </w:tcMar>
          </w:tcPr>
          <w:p w14:paraId="6C16AF2E" w14:textId="77777777" w:rsidR="00180749" w:rsidRDefault="00BE055E">
            <w:pPr>
              <w:spacing w:after="0"/>
              <w:ind w:left="240"/>
            </w:pPr>
            <w:proofErr w:type="spellStart"/>
            <w:r>
              <w:rPr>
                <w:color w:val="000000"/>
                <w:lang w:val="en"/>
              </w:rPr>
              <w:t>nslookup</w:t>
            </w:r>
            <w:proofErr w:type="spellEnd"/>
          </w:p>
        </w:tc>
        <w:tc>
          <w:tcPr>
            <w:tcW w:w="2172" w:type="dxa"/>
            <w:tcBorders>
              <w:top w:val="single" w:sz="8" w:space="0" w:color="C1C7CD"/>
              <w:left w:val="single" w:sz="8" w:space="0" w:color="C1C7CD"/>
            </w:tcBorders>
            <w:tcMar>
              <w:top w:w="75" w:type="dxa"/>
              <w:left w:w="120" w:type="dxa"/>
              <w:bottom w:w="75" w:type="dxa"/>
              <w:right w:w="120" w:type="dxa"/>
            </w:tcMar>
          </w:tcPr>
          <w:p w14:paraId="6C16AF2F" w14:textId="77777777" w:rsidR="00180749" w:rsidRDefault="00180749"/>
        </w:tc>
      </w:tr>
      <w:tr w:rsidR="00180749" w14:paraId="6C16AF35" w14:textId="77777777">
        <w:trPr>
          <w:trHeight w:val="465"/>
          <w:tblCellSpacing w:w="0" w:type="dxa"/>
        </w:trPr>
        <w:tc>
          <w:tcPr>
            <w:tcW w:w="2223" w:type="dxa"/>
            <w:tcBorders>
              <w:top w:val="single" w:sz="8" w:space="0" w:color="C1C7CD"/>
            </w:tcBorders>
            <w:tcMar>
              <w:top w:w="75" w:type="dxa"/>
              <w:left w:w="120" w:type="dxa"/>
              <w:bottom w:w="75" w:type="dxa"/>
              <w:right w:w="120" w:type="dxa"/>
            </w:tcMar>
          </w:tcPr>
          <w:p w14:paraId="6C16AF31" w14:textId="77777777" w:rsidR="00180749" w:rsidRDefault="00BE055E">
            <w:pPr>
              <w:spacing w:after="0"/>
              <w:ind w:left="240"/>
            </w:pPr>
            <w:r>
              <w:rPr>
                <w:color w:val="000000"/>
                <w:lang w:val="en"/>
              </w:rPr>
              <w:t>PC-A</w:t>
            </w:r>
          </w:p>
        </w:tc>
        <w:tc>
          <w:tcPr>
            <w:tcW w:w="5744" w:type="dxa"/>
            <w:tcBorders>
              <w:top w:val="single" w:sz="8" w:space="0" w:color="C1C7CD"/>
              <w:left w:val="single" w:sz="8" w:space="0" w:color="C1C7CD"/>
            </w:tcBorders>
            <w:tcMar>
              <w:top w:w="75" w:type="dxa"/>
              <w:left w:w="120" w:type="dxa"/>
              <w:bottom w:w="75" w:type="dxa"/>
              <w:right w:w="120" w:type="dxa"/>
            </w:tcMar>
          </w:tcPr>
          <w:p w14:paraId="6C16AF32" w14:textId="77777777" w:rsidR="00180749" w:rsidRDefault="00BE055E">
            <w:pPr>
              <w:spacing w:after="0"/>
              <w:ind w:left="240"/>
            </w:pPr>
            <w:r>
              <w:rPr>
                <w:color w:val="000000"/>
                <w:lang w:val="en"/>
              </w:rPr>
              <w:t>Internet web</w:t>
            </w:r>
            <w:r>
              <w:rPr>
                <w:lang w:val="en"/>
              </w:rPr>
              <w:t xml:space="preserve"> </w:t>
            </w:r>
            <w:r>
              <w:rPr>
                <w:color w:val="000000"/>
                <w:lang w:val="en"/>
              </w:rPr>
              <w:t>services</w:t>
            </w:r>
          </w:p>
        </w:tc>
        <w:tc>
          <w:tcPr>
            <w:tcW w:w="3901" w:type="dxa"/>
            <w:tcBorders>
              <w:top w:val="single" w:sz="8" w:space="0" w:color="C1C7CD"/>
              <w:left w:val="single" w:sz="8" w:space="0" w:color="C1C7CD"/>
            </w:tcBorders>
            <w:tcMar>
              <w:top w:w="75" w:type="dxa"/>
              <w:left w:w="120" w:type="dxa"/>
              <w:bottom w:w="75" w:type="dxa"/>
              <w:right w:w="120" w:type="dxa"/>
            </w:tcMar>
          </w:tcPr>
          <w:p w14:paraId="6C16AF33" w14:textId="77777777" w:rsidR="00180749" w:rsidRDefault="00BE055E">
            <w:pPr>
              <w:spacing w:after="0"/>
              <w:ind w:left="240"/>
            </w:pPr>
            <w:r>
              <w:rPr>
                <w:color w:val="000000"/>
                <w:lang w:val="en"/>
              </w:rPr>
              <w:t>browser</w:t>
            </w:r>
          </w:p>
        </w:tc>
        <w:tc>
          <w:tcPr>
            <w:tcW w:w="2172" w:type="dxa"/>
            <w:tcBorders>
              <w:top w:val="single" w:sz="8" w:space="0" w:color="C1C7CD"/>
              <w:left w:val="single" w:sz="8" w:space="0" w:color="C1C7CD"/>
            </w:tcBorders>
            <w:tcMar>
              <w:top w:w="75" w:type="dxa"/>
              <w:left w:w="120" w:type="dxa"/>
              <w:bottom w:w="75" w:type="dxa"/>
              <w:right w:w="120" w:type="dxa"/>
            </w:tcMar>
          </w:tcPr>
          <w:p w14:paraId="6C16AF34" w14:textId="77777777" w:rsidR="00180749" w:rsidRDefault="00180749"/>
        </w:tc>
      </w:tr>
      <w:tr w:rsidR="00180749" w14:paraId="6C16AF3A" w14:textId="77777777">
        <w:trPr>
          <w:trHeight w:val="465"/>
          <w:tblCellSpacing w:w="0" w:type="dxa"/>
        </w:trPr>
        <w:tc>
          <w:tcPr>
            <w:tcW w:w="2223" w:type="dxa"/>
            <w:tcBorders>
              <w:top w:val="single" w:sz="8" w:space="0" w:color="C1C7CD"/>
            </w:tcBorders>
            <w:tcMar>
              <w:top w:w="75" w:type="dxa"/>
              <w:left w:w="120" w:type="dxa"/>
              <w:bottom w:w="75" w:type="dxa"/>
              <w:right w:w="120" w:type="dxa"/>
            </w:tcMar>
          </w:tcPr>
          <w:p w14:paraId="6C16AF36" w14:textId="77777777" w:rsidR="00180749" w:rsidRDefault="00BE055E">
            <w:pPr>
              <w:spacing w:after="0"/>
              <w:ind w:left="240"/>
            </w:pPr>
            <w:r>
              <w:rPr>
                <w:color w:val="000000"/>
                <w:lang w:val="en"/>
              </w:rPr>
              <w:t>PC-A</w:t>
            </w:r>
          </w:p>
        </w:tc>
        <w:tc>
          <w:tcPr>
            <w:tcW w:w="5744" w:type="dxa"/>
            <w:tcBorders>
              <w:top w:val="single" w:sz="8" w:space="0" w:color="C1C7CD"/>
              <w:left w:val="single" w:sz="8" w:space="0" w:color="C1C7CD"/>
            </w:tcBorders>
            <w:tcMar>
              <w:top w:w="75" w:type="dxa"/>
              <w:left w:w="120" w:type="dxa"/>
              <w:bottom w:w="75" w:type="dxa"/>
              <w:right w:w="120" w:type="dxa"/>
            </w:tcMar>
          </w:tcPr>
          <w:p w14:paraId="6C16AF37" w14:textId="77777777" w:rsidR="00180749" w:rsidRDefault="00BE055E">
            <w:pPr>
              <w:spacing w:after="0"/>
              <w:ind w:left="240"/>
            </w:pPr>
            <w:r>
              <w:rPr>
                <w:color w:val="000000"/>
                <w:lang w:val="en"/>
              </w:rPr>
              <w:t>Router, remote management connection</w:t>
            </w:r>
          </w:p>
        </w:tc>
        <w:tc>
          <w:tcPr>
            <w:tcW w:w="3901" w:type="dxa"/>
            <w:tcBorders>
              <w:top w:val="single" w:sz="8" w:space="0" w:color="C1C7CD"/>
              <w:left w:val="single" w:sz="8" w:space="0" w:color="C1C7CD"/>
            </w:tcBorders>
            <w:tcMar>
              <w:top w:w="75" w:type="dxa"/>
              <w:left w:w="120" w:type="dxa"/>
              <w:bottom w:w="75" w:type="dxa"/>
              <w:right w:w="120" w:type="dxa"/>
            </w:tcMar>
          </w:tcPr>
          <w:p w14:paraId="6C16AF38" w14:textId="77777777" w:rsidR="00180749" w:rsidRDefault="00BE055E">
            <w:pPr>
              <w:spacing w:after="0"/>
              <w:ind w:left="240"/>
            </w:pPr>
            <w:r>
              <w:rPr>
                <w:color w:val="000000"/>
                <w:lang w:val="en"/>
              </w:rPr>
              <w:t>SSH</w:t>
            </w:r>
          </w:p>
        </w:tc>
        <w:tc>
          <w:tcPr>
            <w:tcW w:w="2172" w:type="dxa"/>
            <w:tcBorders>
              <w:top w:val="single" w:sz="8" w:space="0" w:color="C1C7CD"/>
              <w:left w:val="single" w:sz="8" w:space="0" w:color="C1C7CD"/>
            </w:tcBorders>
            <w:tcMar>
              <w:top w:w="75" w:type="dxa"/>
              <w:left w:w="120" w:type="dxa"/>
              <w:bottom w:w="75" w:type="dxa"/>
              <w:right w:w="120" w:type="dxa"/>
            </w:tcMar>
          </w:tcPr>
          <w:p w14:paraId="6C16AF39" w14:textId="77777777" w:rsidR="00180749" w:rsidRDefault="00180749"/>
        </w:tc>
      </w:tr>
    </w:tbl>
    <w:p w14:paraId="6C16AF3B" w14:textId="77777777" w:rsidR="00180749" w:rsidRDefault="00180749">
      <w:pPr>
        <w:spacing w:after="0"/>
        <w:ind w:left="120"/>
      </w:pPr>
    </w:p>
    <w:p w14:paraId="6C16AF3C" w14:textId="77777777" w:rsidR="00180749" w:rsidRDefault="00180749">
      <w:pPr>
        <w:spacing w:after="0"/>
        <w:ind w:left="120"/>
      </w:pPr>
    </w:p>
    <w:p w14:paraId="6C16AF3D" w14:textId="77777777" w:rsidR="00180749" w:rsidRDefault="001A176A">
      <w:r>
        <w:pict w14:anchorId="6C16AF50">
          <v:rect id="_x0000_i1027" style="width:0;height:1.5pt" o:hralign="center" o:hrstd="t" o:hr="t" fillcolor="#a0a0a0" stroked="f"/>
        </w:pict>
      </w:r>
    </w:p>
    <w:p w14:paraId="6C16AF3E" w14:textId="77777777" w:rsidR="00180749" w:rsidRDefault="00180749">
      <w:pPr>
        <w:spacing w:after="0"/>
      </w:pPr>
    </w:p>
    <w:p w14:paraId="6C16AF3F" w14:textId="77777777" w:rsidR="00180749" w:rsidRDefault="00BE055E">
      <w:pPr>
        <w:pStyle w:val="Heading1"/>
        <w:spacing w:after="0"/>
        <w:ind w:left="120"/>
      </w:pPr>
      <w:r>
        <w:rPr>
          <w:color w:val="000000"/>
          <w:lang w:val="en"/>
        </w:rPr>
        <w:lastRenderedPageBreak/>
        <w:t>ENDING</w:t>
      </w:r>
    </w:p>
    <w:p w14:paraId="6C16AF40" w14:textId="77777777" w:rsidR="00180749" w:rsidRDefault="00BE055E">
      <w:pPr>
        <w:numPr>
          <w:ilvl w:val="0"/>
          <w:numId w:val="13"/>
        </w:numPr>
        <w:spacing w:after="0"/>
      </w:pPr>
      <w:r>
        <w:rPr>
          <w:color w:val="000000"/>
          <w:lang w:val="en"/>
        </w:rPr>
        <w:t>Remove the  connections you have made</w:t>
      </w:r>
    </w:p>
    <w:p w14:paraId="6C16AF41" w14:textId="77777777" w:rsidR="00180749" w:rsidRPr="001A176A" w:rsidRDefault="00BE055E">
      <w:pPr>
        <w:numPr>
          <w:ilvl w:val="0"/>
          <w:numId w:val="13"/>
        </w:numPr>
        <w:spacing w:after="0"/>
        <w:rPr>
          <w:lang w:val="en-GB"/>
        </w:rPr>
      </w:pPr>
      <w:r w:rsidRPr="00BE055E">
        <w:rPr>
          <w:color w:val="000000"/>
          <w:lang w:val="en"/>
        </w:rPr>
        <w:t>To remove the settings from network devices (both!), use erase startup-config and delete vlan.dat</w:t>
      </w:r>
    </w:p>
    <w:p w14:paraId="6C16AF42" w14:textId="77777777" w:rsidR="00180749" w:rsidRDefault="00BE055E">
      <w:pPr>
        <w:numPr>
          <w:ilvl w:val="0"/>
          <w:numId w:val="13"/>
        </w:numPr>
        <w:spacing w:after="0"/>
      </w:pPr>
      <w:r>
        <w:rPr>
          <w:color w:val="000000"/>
          <w:lang w:val="en"/>
        </w:rPr>
        <w:t>Turn off the AC adapters</w:t>
      </w:r>
    </w:p>
    <w:p w14:paraId="6C16AF43" w14:textId="77777777" w:rsidR="00180749" w:rsidRPr="001A176A" w:rsidRDefault="00BE055E">
      <w:pPr>
        <w:numPr>
          <w:ilvl w:val="0"/>
          <w:numId w:val="13"/>
        </w:numPr>
        <w:spacing w:after="0"/>
        <w:rPr>
          <w:lang w:val="en-GB"/>
        </w:rPr>
      </w:pPr>
      <w:r w:rsidRPr="00BE055E">
        <w:rPr>
          <w:color w:val="000000"/>
          <w:lang w:val="en"/>
        </w:rPr>
        <w:t>Feedback on the workstation's network connections so that it worked with an Internet connection - test this!</w:t>
      </w:r>
    </w:p>
    <w:p w14:paraId="6C16AF44" w14:textId="77777777" w:rsidR="00180749" w:rsidRDefault="00BE055E">
      <w:pPr>
        <w:numPr>
          <w:ilvl w:val="0"/>
          <w:numId w:val="13"/>
        </w:numPr>
        <w:spacing w:after="0"/>
      </w:pPr>
      <w:r>
        <w:rPr>
          <w:color w:val="000000"/>
          <w:lang w:val="en"/>
        </w:rPr>
        <w:t xml:space="preserve">Log </w:t>
      </w:r>
      <w:proofErr w:type="gramStart"/>
      <w:r>
        <w:rPr>
          <w:color w:val="000000"/>
          <w:lang w:val="en"/>
        </w:rPr>
        <w:t>out  of</w:t>
      </w:r>
      <w:proofErr w:type="gramEnd"/>
      <w:r>
        <w:rPr>
          <w:color w:val="000000"/>
          <w:lang w:val="en"/>
        </w:rPr>
        <w:t xml:space="preserve"> the </w:t>
      </w:r>
      <w:proofErr w:type="spellStart"/>
      <w:r>
        <w:rPr>
          <w:color w:val="000000"/>
          <w:lang w:val="en"/>
        </w:rPr>
        <w:t>wpk</w:t>
      </w:r>
      <w:proofErr w:type="spellEnd"/>
      <w:r>
        <w:rPr>
          <w:lang w:val="en"/>
        </w:rPr>
        <w:t xml:space="preserve"> </w:t>
      </w:r>
      <w:r>
        <w:rPr>
          <w:color w:val="000000"/>
          <w:lang w:val="en"/>
        </w:rPr>
        <w:t>network</w:t>
      </w:r>
      <w:r>
        <w:rPr>
          <w:lang w:val="en"/>
        </w:rPr>
        <w:t xml:space="preserve"> machine</w:t>
      </w:r>
    </w:p>
    <w:p w14:paraId="6C16AF45" w14:textId="77777777" w:rsidR="00180749" w:rsidRDefault="00BE055E">
      <w:pPr>
        <w:spacing w:after="0"/>
        <w:ind w:left="120"/>
      </w:pPr>
      <w:r>
        <w:br/>
      </w:r>
    </w:p>
    <w:p w14:paraId="6C16AF46" w14:textId="77777777" w:rsidR="00180749" w:rsidRDefault="00180749">
      <w:pPr>
        <w:spacing w:after="0"/>
        <w:ind w:left="120"/>
      </w:pPr>
    </w:p>
    <w:p w14:paraId="6C16AF47" w14:textId="77777777" w:rsidR="00180749" w:rsidRDefault="001A176A">
      <w:r>
        <w:pict w14:anchorId="6C16AF51">
          <v:rect id="_x0000_i1028" style="width:0;height:1.5pt" o:hralign="center" o:hrstd="t" o:hr="t" fillcolor="#a0a0a0" stroked="f"/>
        </w:pict>
      </w:r>
    </w:p>
    <w:p w14:paraId="6C16AF48" w14:textId="77777777" w:rsidR="00180749" w:rsidRDefault="00180749">
      <w:pPr>
        <w:spacing w:after="0"/>
      </w:pPr>
    </w:p>
    <w:p w14:paraId="6C16AF49" w14:textId="170A3C5E" w:rsidR="00180749" w:rsidRDefault="00BE055E">
      <w:pPr>
        <w:spacing w:after="0"/>
        <w:ind w:left="120"/>
      </w:pPr>
      <w:r>
        <w:br/>
      </w:r>
    </w:p>
    <w:sectPr w:rsidR="00180749">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4FF"/>
    <w:multiLevelType w:val="multilevel"/>
    <w:tmpl w:val="1F28891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9E7ACF"/>
    <w:multiLevelType w:val="multilevel"/>
    <w:tmpl w:val="53DC7E9C"/>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D1089A"/>
    <w:multiLevelType w:val="multilevel"/>
    <w:tmpl w:val="691CF530"/>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1D29B6"/>
    <w:multiLevelType w:val="multilevel"/>
    <w:tmpl w:val="E42CEBB0"/>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F9717F"/>
    <w:multiLevelType w:val="multilevel"/>
    <w:tmpl w:val="BC22EAB2"/>
    <w:lvl w:ilvl="0">
      <w:start w:val="4"/>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4A7343"/>
    <w:multiLevelType w:val="multilevel"/>
    <w:tmpl w:val="35F6710E"/>
    <w:lvl w:ilvl="0">
      <w:start w:val="2"/>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9B6CC9"/>
    <w:multiLevelType w:val="multilevel"/>
    <w:tmpl w:val="4F8C04A6"/>
    <w:lvl w:ilvl="0">
      <w:start w:val="2"/>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372CF0"/>
    <w:multiLevelType w:val="multilevel"/>
    <w:tmpl w:val="3A4E272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A65FB2"/>
    <w:multiLevelType w:val="multilevel"/>
    <w:tmpl w:val="FD66DAA4"/>
    <w:lvl w:ilvl="0">
      <w:start w:val="2"/>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3A69EC"/>
    <w:multiLevelType w:val="multilevel"/>
    <w:tmpl w:val="AC943428"/>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845591"/>
    <w:multiLevelType w:val="multilevel"/>
    <w:tmpl w:val="C6925D38"/>
    <w:lvl w:ilvl="0">
      <w:start w:val="3"/>
      <w:numFmt w:val="decimal"/>
      <w:lvlText w:val="%1."/>
      <w:lvlJc w:val="left"/>
      <w:pPr>
        <w:ind w:left="960" w:hanging="360"/>
      </w:pPr>
    </w:lvl>
    <w:lvl w:ilvl="1">
      <w:start w:val="1"/>
      <w:numFmt w:val="lowerLetter"/>
      <w:lvlText w:val="%2."/>
      <w:lvlJc w:val="left"/>
      <w:pPr>
        <w:ind w:left="15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FB0F43"/>
    <w:multiLevelType w:val="multilevel"/>
    <w:tmpl w:val="60167F3A"/>
    <w:lvl w:ilvl="0">
      <w:start w:val="1"/>
      <w:numFmt w:val="decimal"/>
      <w:lvlText w:val="%1."/>
      <w:lvlJc w:val="left"/>
      <w:pPr>
        <w:ind w:left="960" w:hanging="360"/>
      </w:pPr>
    </w:lvl>
    <w:lvl w:ilvl="1">
      <w:start w:val="1"/>
      <w:numFmt w:val="lowerLetter"/>
      <w:lvlText w:val="%2."/>
      <w:lvlJc w:val="left"/>
      <w:pPr>
        <w:ind w:left="15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4D30EC1"/>
    <w:multiLevelType w:val="multilevel"/>
    <w:tmpl w:val="75B2D356"/>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03331322">
    <w:abstractNumId w:val="7"/>
  </w:num>
  <w:num w:numId="2" w16cid:durableId="530460388">
    <w:abstractNumId w:val="0"/>
  </w:num>
  <w:num w:numId="3" w16cid:durableId="1217008184">
    <w:abstractNumId w:val="12"/>
  </w:num>
  <w:num w:numId="4" w16cid:durableId="600451141">
    <w:abstractNumId w:val="3"/>
  </w:num>
  <w:num w:numId="5" w16cid:durableId="1783376385">
    <w:abstractNumId w:val="8"/>
  </w:num>
  <w:num w:numId="6" w16cid:durableId="1797063973">
    <w:abstractNumId w:val="11"/>
  </w:num>
  <w:num w:numId="7" w16cid:durableId="1691761149">
    <w:abstractNumId w:val="2"/>
  </w:num>
  <w:num w:numId="8" w16cid:durableId="2134011261">
    <w:abstractNumId w:val="6"/>
  </w:num>
  <w:num w:numId="9" w16cid:durableId="830486370">
    <w:abstractNumId w:val="1"/>
  </w:num>
  <w:num w:numId="10" w16cid:durableId="1748066338">
    <w:abstractNumId w:val="5"/>
  </w:num>
  <w:num w:numId="11" w16cid:durableId="52392431">
    <w:abstractNumId w:val="10"/>
  </w:num>
  <w:num w:numId="12" w16cid:durableId="422454031">
    <w:abstractNumId w:val="4"/>
  </w:num>
  <w:num w:numId="13" w16cid:durableId="18375742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49"/>
    <w:rsid w:val="00180749"/>
    <w:rsid w:val="001A176A"/>
    <w:rsid w:val="00BE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C16AEAD"/>
  <w15:docId w15:val="{9C87BA29-9732-4818-B6C4-6F3C3BAE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character" w:styleId="PlaceholderText">
    <w:name w:val="Placeholder Text"/>
    <w:basedOn w:val="DefaultParagraphFont"/>
    <w:uiPriority w:val="99"/>
    <w:unhideWhenUsed/>
    <w:rsid w:val="001A17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uni-my.sharepoint.com/:w:/g/personal/ville_haapakangas_tuni_fi/ESmlbC2l9cNFoFkwwXpXWyQBCbCZDMXvc_kYn69d4IqRtg?e=C177k0&amp;isSPOFile=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arora</dc:creator>
  <dc:description/>
  <cp:lastModifiedBy>Anmol Arora</cp:lastModifiedBy>
  <cp:revision>1</cp:revision>
  <dcterms:created xsi:type="dcterms:W3CDTF">2022-12-01T13:45:00Z</dcterms:created>
  <dcterms:modified xsi:type="dcterms:W3CDTF">2022-12-01T13:47:00Z</dcterms:modified>
  <cp:category/>
</cp:coreProperties>
</file>