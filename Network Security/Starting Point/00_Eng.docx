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25163" w14:textId="2A313B70" w:rsidR="00C3211D" w:rsidRDefault="0069443F">
      <w:pPr>
        <w:pStyle w:val="Heading1"/>
        <w:spacing w:after="0"/>
        <w:ind w:left="120"/>
      </w:pPr>
      <w:r>
        <w:rPr>
          <w:color w:val="000000"/>
          <w:lang w:val="en"/>
        </w:rPr>
        <w:t>00_Baseline</w:t>
      </w:r>
    </w:p>
    <w:p w14:paraId="6C8909C5" w14:textId="77777777" w:rsidR="00C3211D" w:rsidRDefault="0069443F">
      <w:pPr>
        <w:spacing w:after="0"/>
        <w:ind w:left="120"/>
      </w:pPr>
      <w:r w:rsidRPr="0069443F">
        <w:rPr>
          <w:color w:val="000000"/>
          <w:lang w:val="en"/>
        </w:rPr>
        <w:t xml:space="preserve">In the remote lessons of the course Secure Information Networks, packettracer is used to do the larger tasks of the course in several different stages. </w:t>
      </w:r>
      <w:r>
        <w:rPr>
          <w:color w:val="000000"/>
          <w:lang w:val="en"/>
        </w:rPr>
        <w:t xml:space="preserve">This is </w:t>
      </w:r>
      <w:r>
        <w:rPr>
          <w:lang w:val="en"/>
        </w:rPr>
        <w:t xml:space="preserve"> the </w:t>
      </w:r>
      <w:r>
        <w:rPr>
          <w:color w:val="000000"/>
          <w:lang w:val="en"/>
        </w:rPr>
        <w:t>first part of the things</w:t>
      </w:r>
      <w:r>
        <w:rPr>
          <w:lang w:val="en"/>
        </w:rPr>
        <w:t xml:space="preserve"> </w:t>
      </w:r>
      <w:r>
        <w:rPr>
          <w:color w:val="000000"/>
          <w:lang w:val="en"/>
        </w:rPr>
        <w:t>that  are done</w:t>
      </w:r>
      <w:r>
        <w:rPr>
          <w:lang w:val="en"/>
        </w:rPr>
        <w:t xml:space="preserve"> </w:t>
      </w:r>
      <w:r>
        <w:rPr>
          <w:color w:val="000000"/>
          <w:lang w:val="en"/>
        </w:rPr>
        <w:t>online.</w:t>
      </w:r>
    </w:p>
    <w:p w14:paraId="6048BD5B" w14:textId="77777777" w:rsidR="00C3211D" w:rsidRDefault="0069443F">
      <w:pPr>
        <w:spacing w:after="0"/>
        <w:ind w:left="120"/>
      </w:pPr>
      <w:r>
        <w:br/>
      </w:r>
    </w:p>
    <w:p w14:paraId="61953063" w14:textId="77777777" w:rsidR="00C3211D" w:rsidRDefault="00C3211D">
      <w:pPr>
        <w:spacing w:after="0"/>
        <w:ind w:left="120"/>
      </w:pPr>
    </w:p>
    <w:p w14:paraId="336E281F" w14:textId="77777777" w:rsidR="00C3211D" w:rsidRDefault="003B20BB">
      <w:r>
        <w:pict w14:anchorId="56A423F5">
          <v:rect id="_x0000_i1025" style="width:0;height:1.5pt" o:hralign="center" o:hrstd="t" o:hr="t" fillcolor="#a0a0a0" stroked="f"/>
        </w:pict>
      </w:r>
    </w:p>
    <w:p w14:paraId="24060528" w14:textId="77777777" w:rsidR="00C3211D" w:rsidRDefault="00C3211D">
      <w:pPr>
        <w:spacing w:after="0"/>
      </w:pPr>
    </w:p>
    <w:p w14:paraId="1600857C" w14:textId="77777777" w:rsidR="00C3211D" w:rsidRDefault="0069443F">
      <w:pPr>
        <w:spacing w:after="0"/>
        <w:ind w:left="120"/>
      </w:pPr>
      <w:r>
        <w:br/>
      </w:r>
    </w:p>
    <w:p w14:paraId="2D0D9122" w14:textId="77777777" w:rsidR="00C3211D" w:rsidRPr="003B20BB" w:rsidRDefault="0069443F">
      <w:pPr>
        <w:spacing w:after="0"/>
        <w:ind w:left="120"/>
        <w:rPr>
          <w:lang w:val="en-GB"/>
        </w:rPr>
      </w:pPr>
      <w:r w:rsidRPr="0069443F">
        <w:rPr>
          <w:color w:val="000000"/>
          <w:lang w:val="en"/>
        </w:rPr>
        <w:t>At this stage, you get acquainted with the bottom net by finalizing it to working condition and conducting testing.</w:t>
      </w:r>
    </w:p>
    <w:p w14:paraId="7C8589D5" w14:textId="77777777" w:rsidR="00C3211D" w:rsidRPr="003B20BB" w:rsidRDefault="0069443F">
      <w:pPr>
        <w:pStyle w:val="Heading2"/>
        <w:spacing w:after="0"/>
        <w:ind w:left="120"/>
        <w:rPr>
          <w:lang w:val="en-GB"/>
        </w:rPr>
      </w:pPr>
      <w:r w:rsidRPr="0069443F">
        <w:rPr>
          <w:color w:val="000000"/>
          <w:lang w:val="en"/>
        </w:rPr>
        <w:t>Base file</w:t>
      </w:r>
    </w:p>
    <w:p w14:paraId="2A05B155" w14:textId="77777777" w:rsidR="00C3211D" w:rsidRPr="003B20BB" w:rsidRDefault="0069443F">
      <w:pPr>
        <w:spacing w:after="0"/>
        <w:ind w:left="120"/>
        <w:rPr>
          <w:lang w:val="en-GB"/>
        </w:rPr>
      </w:pPr>
      <w:r w:rsidRPr="0069443F">
        <w:rPr>
          <w:color w:val="000000"/>
          <w:lang w:val="en"/>
        </w:rPr>
        <w:t>Download the base file below, which you will work on according to the instructions below:</w:t>
      </w:r>
    </w:p>
    <w:p w14:paraId="3770D495" w14:textId="77777777" w:rsidR="00C3211D" w:rsidRPr="003B20BB" w:rsidRDefault="0069443F">
      <w:pPr>
        <w:spacing w:after="0"/>
        <w:ind w:left="120"/>
        <w:rPr>
          <w:lang w:val="en-GB"/>
        </w:rPr>
      </w:pPr>
      <w:r w:rsidRPr="003B20BB">
        <w:rPr>
          <w:lang w:val="en-GB"/>
        </w:rPr>
        <w:br/>
      </w:r>
    </w:p>
    <w:p w14:paraId="7E9835A3" w14:textId="77777777" w:rsidR="00C3211D" w:rsidRPr="003B20BB" w:rsidRDefault="0069443F">
      <w:pPr>
        <w:spacing w:after="0"/>
        <w:ind w:left="120"/>
        <w:rPr>
          <w:lang w:val="en-GB"/>
        </w:rPr>
      </w:pPr>
      <w:r>
        <w:rPr>
          <w:lang w:val="en"/>
        </w:rPr>
        <w:fldChar w:fldCharType="begin"/>
      </w:r>
      <w:r w:rsidRPr="0069443F">
        <w:rPr>
          <w:lang w:val="en"/>
        </w:rPr>
        <w:instrText>HYPERLINK "https://www.dropbox.com/s/pxnqr7udjrjwclk/netw_sec_base_v3.pkt?dl=0" \h</w:instrText>
      </w:r>
      <w:r>
        <w:rPr>
          <w:lang w:val="en"/>
        </w:rPr>
      </w:r>
      <w:r>
        <w:rPr>
          <w:lang w:val="en"/>
        </w:rPr>
        <w:fldChar w:fldCharType="separate"/>
      </w:r>
      <w:r w:rsidRPr="0069443F">
        <w:rPr>
          <w:color w:val="0000FF"/>
          <w:u w:val="single"/>
          <w:lang w:val="en"/>
        </w:rPr>
        <w:t>https://www.dropbox.com/s/pxnqr7udjrjwclk/netw_sec_base_v3.pkt?dl=0</w:t>
      </w:r>
      <w:r>
        <w:rPr>
          <w:color w:val="0000FF"/>
          <w:u w:val="single"/>
          <w:lang w:val="en"/>
        </w:rPr>
        <w:fldChar w:fldCharType="end"/>
      </w:r>
      <w:r w:rsidRPr="0069443F">
        <w:rPr>
          <w:lang w:val="en"/>
        </w:rPr>
        <w:br/>
      </w:r>
    </w:p>
    <w:p w14:paraId="304EA26E" w14:textId="77777777" w:rsidR="00C3211D" w:rsidRDefault="0069443F">
      <w:pPr>
        <w:spacing w:after="0"/>
        <w:ind w:left="120"/>
      </w:pPr>
      <w:r w:rsidRPr="0069443F">
        <w:rPr>
          <w:color w:val="000000"/>
          <w:lang w:val="en"/>
        </w:rPr>
        <w:t xml:space="preserve">Save the file to yourself and use this same file every future as the task progresses. </w:t>
      </w:r>
      <w:r>
        <w:rPr>
          <w:color w:val="000000"/>
          <w:lang w:val="en"/>
        </w:rPr>
        <w:t>BE SURE TO SAVE REGULARLY.</w:t>
      </w:r>
    </w:p>
    <w:p w14:paraId="53BA254F" w14:textId="77777777" w:rsidR="00C3211D" w:rsidRDefault="0069443F">
      <w:pPr>
        <w:pStyle w:val="Heading2"/>
        <w:spacing w:after="0"/>
        <w:ind w:left="120"/>
      </w:pPr>
      <w:r>
        <w:rPr>
          <w:color w:val="000000"/>
          <w:lang w:val="en"/>
        </w:rPr>
        <w:t xml:space="preserve"> IP</w:t>
      </w:r>
      <w:r>
        <w:rPr>
          <w:lang w:val="en"/>
        </w:rPr>
        <w:t xml:space="preserve"> </w:t>
      </w:r>
      <w:r>
        <w:rPr>
          <w:color w:val="000000"/>
          <w:lang w:val="en"/>
        </w:rPr>
        <w:t>networks</w:t>
      </w:r>
      <w:r>
        <w:rPr>
          <w:lang w:val="en"/>
        </w:rPr>
        <w:t xml:space="preserve"> used</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6506"/>
        <w:gridCol w:w="2719"/>
      </w:tblGrid>
      <w:tr w:rsidR="00C3211D" w14:paraId="22637638" w14:textId="77777777">
        <w:trPr>
          <w:trHeight w:val="450"/>
          <w:tblCellSpacing w:w="0" w:type="dxa"/>
        </w:trPr>
        <w:tc>
          <w:tcPr>
            <w:tcW w:w="10440" w:type="dxa"/>
            <w:shd w:val="clear" w:color="auto" w:fill="F0F1F3"/>
            <w:tcMar>
              <w:top w:w="75" w:type="dxa"/>
              <w:left w:w="120" w:type="dxa"/>
              <w:bottom w:w="75" w:type="dxa"/>
              <w:right w:w="120" w:type="dxa"/>
            </w:tcMar>
          </w:tcPr>
          <w:p w14:paraId="27362F41" w14:textId="77777777" w:rsidR="00C3211D" w:rsidRDefault="0069443F">
            <w:pPr>
              <w:spacing w:after="0"/>
              <w:ind w:left="240"/>
            </w:pPr>
            <w:r>
              <w:rPr>
                <w:color w:val="000000"/>
                <w:lang w:val="en"/>
              </w:rPr>
              <w:t>NETWORK</w:t>
            </w:r>
          </w:p>
        </w:tc>
        <w:tc>
          <w:tcPr>
            <w:tcW w:w="3600" w:type="dxa"/>
            <w:tcBorders>
              <w:left w:val="single" w:sz="8" w:space="0" w:color="C1C7CD"/>
            </w:tcBorders>
            <w:shd w:val="clear" w:color="auto" w:fill="F0F1F3"/>
            <w:tcMar>
              <w:top w:w="75" w:type="dxa"/>
              <w:left w:w="120" w:type="dxa"/>
              <w:bottom w:w="75" w:type="dxa"/>
              <w:right w:w="120" w:type="dxa"/>
            </w:tcMar>
          </w:tcPr>
          <w:p w14:paraId="64BF8523" w14:textId="77777777" w:rsidR="00C3211D" w:rsidRDefault="0069443F">
            <w:pPr>
              <w:spacing w:after="0"/>
              <w:ind w:left="240"/>
            </w:pPr>
            <w:r>
              <w:rPr>
                <w:color w:val="000000"/>
                <w:lang w:val="en"/>
              </w:rPr>
              <w:t>IPv4</w:t>
            </w:r>
          </w:p>
        </w:tc>
      </w:tr>
      <w:tr w:rsidR="00C3211D" w14:paraId="02002DA5"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CBB0866" w14:textId="77777777" w:rsidR="00C3211D" w:rsidRDefault="0069443F">
            <w:pPr>
              <w:spacing w:after="0"/>
              <w:ind w:left="240"/>
            </w:pPr>
            <w:r>
              <w:rPr>
                <w:color w:val="000000"/>
                <w:lang w:val="en"/>
              </w:rPr>
              <w:t>ISP CORE</w:t>
            </w:r>
          </w:p>
        </w:tc>
        <w:tc>
          <w:tcPr>
            <w:tcW w:w="3600" w:type="dxa"/>
            <w:tcBorders>
              <w:top w:val="single" w:sz="8" w:space="0" w:color="C1C7CD"/>
              <w:left w:val="single" w:sz="8" w:space="0" w:color="C1C7CD"/>
            </w:tcBorders>
            <w:tcMar>
              <w:top w:w="75" w:type="dxa"/>
              <w:left w:w="120" w:type="dxa"/>
              <w:bottom w:w="75" w:type="dxa"/>
              <w:right w:w="120" w:type="dxa"/>
            </w:tcMar>
          </w:tcPr>
          <w:p w14:paraId="0E3E2AE4" w14:textId="77777777" w:rsidR="00C3211D" w:rsidRDefault="0069443F">
            <w:pPr>
              <w:spacing w:after="0"/>
              <w:ind w:left="240"/>
            </w:pPr>
            <w:r>
              <w:rPr>
                <w:color w:val="000000"/>
                <w:lang w:val="en"/>
              </w:rPr>
              <w:t>10.0.0.0/24</w:t>
            </w:r>
          </w:p>
        </w:tc>
      </w:tr>
      <w:tr w:rsidR="00C3211D" w14:paraId="0CC4A839"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BE3CAFD" w14:textId="77777777" w:rsidR="00C3211D" w:rsidRDefault="00C3211D"/>
        </w:tc>
        <w:tc>
          <w:tcPr>
            <w:tcW w:w="3600" w:type="dxa"/>
            <w:tcBorders>
              <w:top w:val="single" w:sz="8" w:space="0" w:color="C1C7CD"/>
              <w:left w:val="single" w:sz="8" w:space="0" w:color="C1C7CD"/>
            </w:tcBorders>
            <w:tcMar>
              <w:top w:w="75" w:type="dxa"/>
              <w:left w:w="120" w:type="dxa"/>
              <w:bottom w:w="75" w:type="dxa"/>
              <w:right w:w="120" w:type="dxa"/>
            </w:tcMar>
          </w:tcPr>
          <w:p w14:paraId="4CEF20A8" w14:textId="77777777" w:rsidR="00C3211D" w:rsidRDefault="00C3211D"/>
        </w:tc>
      </w:tr>
      <w:tr w:rsidR="00C3211D" w14:paraId="718D59AD"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6F76485A" w14:textId="77777777" w:rsidR="00C3211D" w:rsidRDefault="0069443F">
            <w:pPr>
              <w:spacing w:after="0"/>
              <w:ind w:left="240"/>
            </w:pPr>
            <w:r>
              <w:rPr>
                <w:color w:val="000000"/>
                <w:lang w:val="en"/>
              </w:rPr>
              <w:t>CLOUD SERVICES</w:t>
            </w:r>
          </w:p>
        </w:tc>
        <w:tc>
          <w:tcPr>
            <w:tcW w:w="3600" w:type="dxa"/>
            <w:tcBorders>
              <w:top w:val="single" w:sz="8" w:space="0" w:color="C1C7CD"/>
              <w:left w:val="single" w:sz="8" w:space="0" w:color="C1C7CD"/>
            </w:tcBorders>
            <w:tcMar>
              <w:top w:w="75" w:type="dxa"/>
              <w:left w:w="120" w:type="dxa"/>
              <w:bottom w:w="75" w:type="dxa"/>
              <w:right w:w="120" w:type="dxa"/>
            </w:tcMar>
          </w:tcPr>
          <w:p w14:paraId="27C2A6FF" w14:textId="77777777" w:rsidR="00C3211D" w:rsidRDefault="0069443F">
            <w:pPr>
              <w:spacing w:after="0"/>
              <w:ind w:left="240"/>
            </w:pPr>
            <w:r>
              <w:rPr>
                <w:color w:val="000000"/>
                <w:lang w:val="en"/>
              </w:rPr>
              <w:t>1.0.0.0/24</w:t>
            </w:r>
          </w:p>
        </w:tc>
      </w:tr>
      <w:tr w:rsidR="00C3211D" w14:paraId="433F16BF"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6B64845" w14:textId="77777777" w:rsidR="00C3211D" w:rsidRDefault="0069443F">
            <w:pPr>
              <w:spacing w:after="0"/>
              <w:ind w:left="240"/>
            </w:pPr>
            <w:r>
              <w:rPr>
                <w:color w:val="000000"/>
                <w:lang w:val="en"/>
              </w:rPr>
              <w:t>ISP - COMPANY A HQ</w:t>
            </w:r>
          </w:p>
        </w:tc>
        <w:tc>
          <w:tcPr>
            <w:tcW w:w="3600" w:type="dxa"/>
            <w:tcBorders>
              <w:top w:val="single" w:sz="8" w:space="0" w:color="C1C7CD"/>
              <w:left w:val="single" w:sz="8" w:space="0" w:color="C1C7CD"/>
            </w:tcBorders>
            <w:tcMar>
              <w:top w:w="75" w:type="dxa"/>
              <w:left w:w="120" w:type="dxa"/>
              <w:bottom w:w="75" w:type="dxa"/>
              <w:right w:w="120" w:type="dxa"/>
            </w:tcMar>
          </w:tcPr>
          <w:p w14:paraId="29FF53D0" w14:textId="77777777" w:rsidR="00C3211D" w:rsidRDefault="0069443F">
            <w:pPr>
              <w:spacing w:after="0"/>
              <w:ind w:left="240"/>
            </w:pPr>
            <w:r>
              <w:rPr>
                <w:color w:val="000000"/>
                <w:lang w:val="en"/>
              </w:rPr>
              <w:t>3.0.0.0/24</w:t>
            </w:r>
          </w:p>
        </w:tc>
      </w:tr>
      <w:tr w:rsidR="00C3211D" w14:paraId="34D80703"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66588277" w14:textId="77777777" w:rsidR="00C3211D" w:rsidRDefault="0069443F">
            <w:pPr>
              <w:spacing w:after="0"/>
              <w:ind w:left="240"/>
            </w:pPr>
            <w:r>
              <w:rPr>
                <w:color w:val="000000"/>
                <w:lang w:val="en"/>
              </w:rPr>
              <w:t>ISP - COMPANY B</w:t>
            </w:r>
          </w:p>
        </w:tc>
        <w:tc>
          <w:tcPr>
            <w:tcW w:w="3600" w:type="dxa"/>
            <w:tcBorders>
              <w:top w:val="single" w:sz="8" w:space="0" w:color="C1C7CD"/>
              <w:left w:val="single" w:sz="8" w:space="0" w:color="C1C7CD"/>
            </w:tcBorders>
            <w:tcMar>
              <w:top w:w="75" w:type="dxa"/>
              <w:left w:w="120" w:type="dxa"/>
              <w:bottom w:w="75" w:type="dxa"/>
              <w:right w:w="120" w:type="dxa"/>
            </w:tcMar>
          </w:tcPr>
          <w:p w14:paraId="6C91EA57" w14:textId="77777777" w:rsidR="00C3211D" w:rsidRDefault="0069443F">
            <w:pPr>
              <w:spacing w:after="0"/>
              <w:ind w:left="240"/>
            </w:pPr>
            <w:r>
              <w:rPr>
                <w:color w:val="000000"/>
                <w:lang w:val="en"/>
              </w:rPr>
              <w:t>2.0.0.0/24</w:t>
            </w:r>
          </w:p>
        </w:tc>
      </w:tr>
      <w:tr w:rsidR="00C3211D" w14:paraId="326E8B8F"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E91DE39" w14:textId="77777777" w:rsidR="00C3211D" w:rsidRDefault="0069443F">
            <w:pPr>
              <w:spacing w:after="0"/>
              <w:ind w:left="240"/>
            </w:pPr>
            <w:r>
              <w:rPr>
                <w:color w:val="000000"/>
                <w:lang w:val="en"/>
              </w:rPr>
              <w:t>ISP - REMOTE/BRANCH/HOME</w:t>
            </w:r>
          </w:p>
        </w:tc>
        <w:tc>
          <w:tcPr>
            <w:tcW w:w="3600" w:type="dxa"/>
            <w:tcBorders>
              <w:top w:val="single" w:sz="8" w:space="0" w:color="C1C7CD"/>
              <w:left w:val="single" w:sz="8" w:space="0" w:color="C1C7CD"/>
            </w:tcBorders>
            <w:tcMar>
              <w:top w:w="75" w:type="dxa"/>
              <w:left w:w="120" w:type="dxa"/>
              <w:bottom w:w="75" w:type="dxa"/>
              <w:right w:w="120" w:type="dxa"/>
            </w:tcMar>
          </w:tcPr>
          <w:p w14:paraId="1D070C46" w14:textId="77777777" w:rsidR="00C3211D" w:rsidRDefault="0069443F">
            <w:pPr>
              <w:spacing w:after="0"/>
              <w:ind w:left="240"/>
            </w:pPr>
            <w:r>
              <w:rPr>
                <w:color w:val="000000"/>
                <w:lang w:val="en"/>
              </w:rPr>
              <w:t>4.0.0.0/24</w:t>
            </w:r>
          </w:p>
        </w:tc>
      </w:tr>
      <w:tr w:rsidR="00C3211D" w14:paraId="7845987A"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5ECB448" w14:textId="77777777" w:rsidR="00C3211D" w:rsidRDefault="00C3211D"/>
        </w:tc>
        <w:tc>
          <w:tcPr>
            <w:tcW w:w="3600" w:type="dxa"/>
            <w:tcBorders>
              <w:top w:val="single" w:sz="8" w:space="0" w:color="C1C7CD"/>
              <w:left w:val="single" w:sz="8" w:space="0" w:color="C1C7CD"/>
            </w:tcBorders>
            <w:tcMar>
              <w:top w:w="75" w:type="dxa"/>
              <w:left w:w="120" w:type="dxa"/>
              <w:bottom w:w="75" w:type="dxa"/>
              <w:right w:w="120" w:type="dxa"/>
            </w:tcMar>
          </w:tcPr>
          <w:p w14:paraId="74CD04FF" w14:textId="77777777" w:rsidR="00C3211D" w:rsidRDefault="00C3211D"/>
        </w:tc>
      </w:tr>
      <w:tr w:rsidR="00C3211D" w14:paraId="34BD7BC6"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20F78B9D" w14:textId="77777777" w:rsidR="00C3211D" w:rsidRDefault="0069443F">
            <w:pPr>
              <w:spacing w:after="0"/>
              <w:ind w:left="240"/>
            </w:pPr>
            <w:r>
              <w:rPr>
                <w:color w:val="000000"/>
                <w:lang w:val="en"/>
              </w:rPr>
              <w:lastRenderedPageBreak/>
              <w:t>COMPANY A HQ - CORE</w:t>
            </w:r>
          </w:p>
        </w:tc>
        <w:tc>
          <w:tcPr>
            <w:tcW w:w="3600" w:type="dxa"/>
            <w:tcBorders>
              <w:top w:val="single" w:sz="8" w:space="0" w:color="C1C7CD"/>
              <w:left w:val="single" w:sz="8" w:space="0" w:color="C1C7CD"/>
            </w:tcBorders>
            <w:tcMar>
              <w:top w:w="75" w:type="dxa"/>
              <w:left w:w="120" w:type="dxa"/>
              <w:bottom w:w="75" w:type="dxa"/>
              <w:right w:w="120" w:type="dxa"/>
            </w:tcMar>
          </w:tcPr>
          <w:p w14:paraId="53B3D349" w14:textId="77777777" w:rsidR="00C3211D" w:rsidRDefault="0069443F">
            <w:pPr>
              <w:spacing w:after="0"/>
              <w:ind w:left="240"/>
            </w:pPr>
            <w:r>
              <w:rPr>
                <w:color w:val="000000"/>
                <w:lang w:val="en"/>
              </w:rPr>
              <w:t>192.168.0.0/24</w:t>
            </w:r>
          </w:p>
        </w:tc>
      </w:tr>
      <w:tr w:rsidR="00C3211D" w14:paraId="67B3DE94"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6442361E" w14:textId="77777777" w:rsidR="00C3211D" w:rsidRDefault="0069443F">
            <w:pPr>
              <w:spacing w:after="0"/>
              <w:ind w:left="240"/>
            </w:pPr>
            <w:r>
              <w:rPr>
                <w:color w:val="000000"/>
                <w:lang w:val="en"/>
              </w:rPr>
              <w:t>COMPANY A HQ - INSIDE USERS (vlan1)</w:t>
            </w:r>
          </w:p>
        </w:tc>
        <w:tc>
          <w:tcPr>
            <w:tcW w:w="3600" w:type="dxa"/>
            <w:tcBorders>
              <w:top w:val="single" w:sz="8" w:space="0" w:color="C1C7CD"/>
              <w:left w:val="single" w:sz="8" w:space="0" w:color="C1C7CD"/>
            </w:tcBorders>
            <w:tcMar>
              <w:top w:w="75" w:type="dxa"/>
              <w:left w:w="120" w:type="dxa"/>
              <w:bottom w:w="75" w:type="dxa"/>
              <w:right w:w="120" w:type="dxa"/>
            </w:tcMar>
          </w:tcPr>
          <w:p w14:paraId="5B22F8E9" w14:textId="77777777" w:rsidR="00C3211D" w:rsidRDefault="0069443F">
            <w:pPr>
              <w:spacing w:after="0"/>
              <w:ind w:left="240"/>
            </w:pPr>
            <w:r>
              <w:rPr>
                <w:color w:val="000000"/>
                <w:lang w:val="en"/>
              </w:rPr>
              <w:t>192.168.1.0/24</w:t>
            </w:r>
          </w:p>
        </w:tc>
      </w:tr>
      <w:tr w:rsidR="00C3211D" w14:paraId="477E2FC6"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7A6ECF18" w14:textId="77777777" w:rsidR="00C3211D" w:rsidRDefault="0069443F">
            <w:pPr>
              <w:spacing w:after="0"/>
              <w:ind w:left="240"/>
            </w:pPr>
            <w:r>
              <w:rPr>
                <w:color w:val="000000"/>
                <w:lang w:val="en"/>
              </w:rPr>
              <w:t>COMPANY A HQ - INSIDE SERVERS (vlan2)</w:t>
            </w:r>
          </w:p>
        </w:tc>
        <w:tc>
          <w:tcPr>
            <w:tcW w:w="3600" w:type="dxa"/>
            <w:tcBorders>
              <w:top w:val="single" w:sz="8" w:space="0" w:color="C1C7CD"/>
              <w:left w:val="single" w:sz="8" w:space="0" w:color="C1C7CD"/>
            </w:tcBorders>
            <w:tcMar>
              <w:top w:w="75" w:type="dxa"/>
              <w:left w:w="120" w:type="dxa"/>
              <w:bottom w:w="75" w:type="dxa"/>
              <w:right w:w="120" w:type="dxa"/>
            </w:tcMar>
          </w:tcPr>
          <w:p w14:paraId="080BCB2D" w14:textId="77777777" w:rsidR="00C3211D" w:rsidRDefault="0069443F">
            <w:pPr>
              <w:spacing w:after="0"/>
              <w:ind w:left="240"/>
            </w:pPr>
            <w:r>
              <w:rPr>
                <w:color w:val="000000"/>
                <w:lang w:val="en"/>
              </w:rPr>
              <w:t>192.168.2.0/24</w:t>
            </w:r>
          </w:p>
        </w:tc>
      </w:tr>
      <w:tr w:rsidR="00C3211D" w14:paraId="4585A4E2"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4EFBA222" w14:textId="77777777" w:rsidR="00C3211D" w:rsidRDefault="0069443F">
            <w:pPr>
              <w:spacing w:after="0"/>
              <w:ind w:left="240"/>
            </w:pPr>
            <w:r>
              <w:rPr>
                <w:color w:val="000000"/>
                <w:lang w:val="en"/>
              </w:rPr>
              <w:t>COMPANY A HQ - DMZ</w:t>
            </w:r>
          </w:p>
        </w:tc>
        <w:tc>
          <w:tcPr>
            <w:tcW w:w="3600" w:type="dxa"/>
            <w:tcBorders>
              <w:top w:val="single" w:sz="8" w:space="0" w:color="C1C7CD"/>
              <w:left w:val="single" w:sz="8" w:space="0" w:color="C1C7CD"/>
            </w:tcBorders>
            <w:tcMar>
              <w:top w:w="75" w:type="dxa"/>
              <w:left w:w="120" w:type="dxa"/>
              <w:bottom w:w="75" w:type="dxa"/>
              <w:right w:w="120" w:type="dxa"/>
            </w:tcMar>
          </w:tcPr>
          <w:p w14:paraId="2687DF13" w14:textId="77777777" w:rsidR="00C3211D" w:rsidRDefault="0069443F">
            <w:pPr>
              <w:spacing w:after="0"/>
              <w:ind w:left="240"/>
            </w:pPr>
            <w:r>
              <w:rPr>
                <w:color w:val="000000"/>
                <w:lang w:val="en"/>
              </w:rPr>
              <w:t>192.168.3.0/24</w:t>
            </w:r>
          </w:p>
        </w:tc>
      </w:tr>
      <w:tr w:rsidR="00C3211D" w14:paraId="754DBAB0"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331348CB" w14:textId="77777777" w:rsidR="00C3211D" w:rsidRDefault="0069443F">
            <w:pPr>
              <w:spacing w:after="0"/>
              <w:ind w:left="240"/>
            </w:pPr>
            <w:r>
              <w:rPr>
                <w:color w:val="000000"/>
                <w:lang w:val="en"/>
              </w:rPr>
              <w:t>COMPANY A BRANCH</w:t>
            </w:r>
          </w:p>
        </w:tc>
        <w:tc>
          <w:tcPr>
            <w:tcW w:w="3600" w:type="dxa"/>
            <w:tcBorders>
              <w:top w:val="single" w:sz="8" w:space="0" w:color="C1C7CD"/>
              <w:left w:val="single" w:sz="8" w:space="0" w:color="C1C7CD"/>
            </w:tcBorders>
            <w:tcMar>
              <w:top w:w="75" w:type="dxa"/>
              <w:left w:w="120" w:type="dxa"/>
              <w:bottom w:w="75" w:type="dxa"/>
              <w:right w:w="120" w:type="dxa"/>
            </w:tcMar>
          </w:tcPr>
          <w:p w14:paraId="05DC73A8" w14:textId="77777777" w:rsidR="00C3211D" w:rsidRDefault="0069443F">
            <w:pPr>
              <w:spacing w:after="0"/>
              <w:ind w:left="240"/>
            </w:pPr>
            <w:r>
              <w:rPr>
                <w:color w:val="000000"/>
                <w:lang w:val="en"/>
              </w:rPr>
              <w:t>192.168.4.0/24</w:t>
            </w:r>
          </w:p>
        </w:tc>
      </w:tr>
      <w:tr w:rsidR="00C3211D" w14:paraId="400B04CA"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41FFD6CB" w14:textId="77777777" w:rsidR="00C3211D" w:rsidRDefault="00C3211D"/>
        </w:tc>
        <w:tc>
          <w:tcPr>
            <w:tcW w:w="3600" w:type="dxa"/>
            <w:tcBorders>
              <w:top w:val="single" w:sz="8" w:space="0" w:color="C1C7CD"/>
              <w:left w:val="single" w:sz="8" w:space="0" w:color="C1C7CD"/>
            </w:tcBorders>
            <w:tcMar>
              <w:top w:w="75" w:type="dxa"/>
              <w:left w:w="120" w:type="dxa"/>
              <w:bottom w:w="75" w:type="dxa"/>
              <w:right w:w="120" w:type="dxa"/>
            </w:tcMar>
          </w:tcPr>
          <w:p w14:paraId="0EDFF01B" w14:textId="77777777" w:rsidR="00C3211D" w:rsidRDefault="00C3211D"/>
        </w:tc>
      </w:tr>
      <w:tr w:rsidR="00C3211D" w14:paraId="790DDA38"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01C39014" w14:textId="77777777" w:rsidR="00C3211D" w:rsidRDefault="0069443F">
            <w:pPr>
              <w:spacing w:after="0"/>
              <w:ind w:left="240"/>
            </w:pPr>
            <w:r>
              <w:rPr>
                <w:color w:val="000000"/>
                <w:lang w:val="en"/>
              </w:rPr>
              <w:t>COMPANY B - INSIDE</w:t>
            </w:r>
          </w:p>
        </w:tc>
        <w:tc>
          <w:tcPr>
            <w:tcW w:w="3600" w:type="dxa"/>
            <w:tcBorders>
              <w:top w:val="single" w:sz="8" w:space="0" w:color="C1C7CD"/>
              <w:left w:val="single" w:sz="8" w:space="0" w:color="C1C7CD"/>
            </w:tcBorders>
            <w:tcMar>
              <w:top w:w="75" w:type="dxa"/>
              <w:left w:w="120" w:type="dxa"/>
              <w:bottom w:w="75" w:type="dxa"/>
              <w:right w:w="120" w:type="dxa"/>
            </w:tcMar>
          </w:tcPr>
          <w:p w14:paraId="467B08CF" w14:textId="77777777" w:rsidR="00C3211D" w:rsidRDefault="0069443F">
            <w:pPr>
              <w:spacing w:after="0"/>
              <w:ind w:left="240"/>
            </w:pPr>
            <w:r>
              <w:rPr>
                <w:color w:val="000000"/>
                <w:lang w:val="en"/>
              </w:rPr>
              <w:t>192.168.1.0/24</w:t>
            </w:r>
          </w:p>
        </w:tc>
      </w:tr>
      <w:tr w:rsidR="00C3211D" w14:paraId="06F3FF03"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23799234" w14:textId="77777777" w:rsidR="00C3211D" w:rsidRDefault="0069443F">
            <w:pPr>
              <w:spacing w:after="0"/>
              <w:ind w:left="240"/>
            </w:pPr>
            <w:r>
              <w:rPr>
                <w:color w:val="000000"/>
                <w:lang w:val="en"/>
              </w:rPr>
              <w:t>COMPANY B - DMZ</w:t>
            </w:r>
          </w:p>
        </w:tc>
        <w:tc>
          <w:tcPr>
            <w:tcW w:w="3600" w:type="dxa"/>
            <w:tcBorders>
              <w:top w:val="single" w:sz="8" w:space="0" w:color="C1C7CD"/>
              <w:left w:val="single" w:sz="8" w:space="0" w:color="C1C7CD"/>
            </w:tcBorders>
            <w:tcMar>
              <w:top w:w="75" w:type="dxa"/>
              <w:left w:w="120" w:type="dxa"/>
              <w:bottom w:w="75" w:type="dxa"/>
              <w:right w:w="120" w:type="dxa"/>
            </w:tcMar>
          </w:tcPr>
          <w:p w14:paraId="09EA921C" w14:textId="77777777" w:rsidR="00C3211D" w:rsidRDefault="0069443F">
            <w:pPr>
              <w:spacing w:after="0"/>
              <w:ind w:left="240"/>
            </w:pPr>
            <w:r>
              <w:rPr>
                <w:color w:val="000000"/>
                <w:lang w:val="en"/>
              </w:rPr>
              <w:t>192.168.2.0/24</w:t>
            </w:r>
          </w:p>
        </w:tc>
      </w:tr>
      <w:tr w:rsidR="00C3211D" w14:paraId="7E18D368"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598ACA77" w14:textId="77777777" w:rsidR="00C3211D" w:rsidRDefault="00C3211D"/>
        </w:tc>
        <w:tc>
          <w:tcPr>
            <w:tcW w:w="3600" w:type="dxa"/>
            <w:tcBorders>
              <w:top w:val="single" w:sz="8" w:space="0" w:color="C1C7CD"/>
              <w:left w:val="single" w:sz="8" w:space="0" w:color="C1C7CD"/>
            </w:tcBorders>
            <w:tcMar>
              <w:top w:w="75" w:type="dxa"/>
              <w:left w:w="120" w:type="dxa"/>
              <w:bottom w:w="75" w:type="dxa"/>
              <w:right w:w="120" w:type="dxa"/>
            </w:tcMar>
          </w:tcPr>
          <w:p w14:paraId="3C860FCC" w14:textId="77777777" w:rsidR="00C3211D" w:rsidRDefault="00C3211D"/>
        </w:tc>
      </w:tr>
      <w:tr w:rsidR="00C3211D" w14:paraId="65382F1E"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197335DE" w14:textId="77777777" w:rsidR="00C3211D" w:rsidRDefault="0069443F">
            <w:pPr>
              <w:spacing w:after="0"/>
              <w:ind w:left="240"/>
            </w:pPr>
            <w:r>
              <w:rPr>
                <w:color w:val="000000"/>
                <w:lang w:val="en"/>
              </w:rPr>
              <w:t>HOME OFFICE</w:t>
            </w:r>
          </w:p>
        </w:tc>
        <w:tc>
          <w:tcPr>
            <w:tcW w:w="3600" w:type="dxa"/>
            <w:tcBorders>
              <w:top w:val="single" w:sz="8" w:space="0" w:color="C1C7CD"/>
              <w:left w:val="single" w:sz="8" w:space="0" w:color="C1C7CD"/>
            </w:tcBorders>
            <w:tcMar>
              <w:top w:w="75" w:type="dxa"/>
              <w:left w:w="120" w:type="dxa"/>
              <w:bottom w:w="75" w:type="dxa"/>
              <w:right w:w="120" w:type="dxa"/>
            </w:tcMar>
          </w:tcPr>
          <w:p w14:paraId="73E64D80" w14:textId="77777777" w:rsidR="00C3211D" w:rsidRDefault="0069443F">
            <w:pPr>
              <w:spacing w:after="0"/>
              <w:ind w:left="240"/>
            </w:pPr>
            <w:r>
              <w:rPr>
                <w:color w:val="000000"/>
                <w:lang w:val="en"/>
              </w:rPr>
              <w:t>192.168...</w:t>
            </w:r>
          </w:p>
        </w:tc>
      </w:tr>
      <w:tr w:rsidR="00C3211D" w14:paraId="7BB679F8" w14:textId="77777777">
        <w:trPr>
          <w:trHeight w:val="465"/>
          <w:tblCellSpacing w:w="0" w:type="dxa"/>
        </w:trPr>
        <w:tc>
          <w:tcPr>
            <w:tcW w:w="10440" w:type="dxa"/>
            <w:tcBorders>
              <w:top w:val="single" w:sz="8" w:space="0" w:color="C1C7CD"/>
            </w:tcBorders>
            <w:tcMar>
              <w:top w:w="75" w:type="dxa"/>
              <w:left w:w="120" w:type="dxa"/>
              <w:bottom w:w="75" w:type="dxa"/>
              <w:right w:w="120" w:type="dxa"/>
            </w:tcMar>
          </w:tcPr>
          <w:p w14:paraId="37748969" w14:textId="77777777" w:rsidR="00C3211D" w:rsidRDefault="0069443F">
            <w:pPr>
              <w:spacing w:after="0"/>
              <w:ind w:left="240"/>
            </w:pPr>
            <w:r>
              <w:rPr>
                <w:color w:val="000000"/>
                <w:lang w:val="en"/>
              </w:rPr>
              <w:t>REMOTE OFFICE</w:t>
            </w:r>
          </w:p>
        </w:tc>
        <w:tc>
          <w:tcPr>
            <w:tcW w:w="3600" w:type="dxa"/>
            <w:tcBorders>
              <w:top w:val="single" w:sz="8" w:space="0" w:color="C1C7CD"/>
              <w:left w:val="single" w:sz="8" w:space="0" w:color="C1C7CD"/>
            </w:tcBorders>
            <w:tcMar>
              <w:top w:w="75" w:type="dxa"/>
              <w:left w:w="120" w:type="dxa"/>
              <w:bottom w:w="75" w:type="dxa"/>
              <w:right w:w="120" w:type="dxa"/>
            </w:tcMar>
          </w:tcPr>
          <w:p w14:paraId="0CC8501F" w14:textId="77777777" w:rsidR="00C3211D" w:rsidRDefault="0069443F">
            <w:pPr>
              <w:spacing w:after="0"/>
              <w:ind w:left="240"/>
            </w:pPr>
            <w:r>
              <w:rPr>
                <w:color w:val="000000"/>
                <w:lang w:val="en"/>
              </w:rPr>
              <w:t>192.168...</w:t>
            </w:r>
          </w:p>
        </w:tc>
      </w:tr>
    </w:tbl>
    <w:p w14:paraId="22720E97" w14:textId="77777777" w:rsidR="00C3211D" w:rsidRDefault="00C3211D">
      <w:pPr>
        <w:spacing w:after="0"/>
        <w:ind w:left="120"/>
      </w:pPr>
    </w:p>
    <w:p w14:paraId="0CA67520" w14:textId="77777777" w:rsidR="00C3211D" w:rsidRDefault="0069443F">
      <w:pPr>
        <w:spacing w:after="0"/>
        <w:ind w:left="120"/>
      </w:pPr>
      <w:r>
        <w:br/>
      </w:r>
    </w:p>
    <w:p w14:paraId="68E7FDED" w14:textId="77777777" w:rsidR="00C3211D" w:rsidRDefault="0069443F">
      <w:pPr>
        <w:pStyle w:val="Heading2"/>
        <w:spacing w:after="0"/>
        <w:ind w:left="120"/>
      </w:pPr>
      <w:r>
        <w:rPr>
          <w:color w:val="000000"/>
          <w:lang w:val="en"/>
        </w:rPr>
        <w:t>IP settings of</w:t>
      </w:r>
      <w:r>
        <w:rPr>
          <w:lang w:val="en"/>
        </w:rPr>
        <w:t xml:space="preserve"> devices</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3238"/>
        <w:gridCol w:w="2984"/>
        <w:gridCol w:w="3003"/>
      </w:tblGrid>
      <w:tr w:rsidR="00C3211D" w14:paraId="5DCE7439" w14:textId="77777777">
        <w:trPr>
          <w:trHeight w:val="450"/>
          <w:tblCellSpacing w:w="0" w:type="dxa"/>
        </w:trPr>
        <w:tc>
          <w:tcPr>
            <w:tcW w:w="4926" w:type="dxa"/>
            <w:shd w:val="clear" w:color="auto" w:fill="F0F1F3"/>
            <w:tcMar>
              <w:top w:w="75" w:type="dxa"/>
              <w:left w:w="120" w:type="dxa"/>
              <w:bottom w:w="75" w:type="dxa"/>
              <w:right w:w="120" w:type="dxa"/>
            </w:tcMar>
          </w:tcPr>
          <w:p w14:paraId="27055ADF" w14:textId="77777777" w:rsidR="00C3211D" w:rsidRDefault="0069443F">
            <w:pPr>
              <w:spacing w:after="0"/>
              <w:ind w:left="240"/>
            </w:pPr>
            <w:r>
              <w:rPr>
                <w:color w:val="000000"/>
                <w:lang w:val="en"/>
              </w:rPr>
              <w:t>DEVICE</w:t>
            </w:r>
          </w:p>
        </w:tc>
        <w:tc>
          <w:tcPr>
            <w:tcW w:w="4777" w:type="dxa"/>
            <w:tcBorders>
              <w:left w:val="single" w:sz="8" w:space="0" w:color="C1C7CD"/>
            </w:tcBorders>
            <w:shd w:val="clear" w:color="auto" w:fill="F0F1F3"/>
            <w:tcMar>
              <w:top w:w="75" w:type="dxa"/>
              <w:left w:w="120" w:type="dxa"/>
              <w:bottom w:w="75" w:type="dxa"/>
              <w:right w:w="120" w:type="dxa"/>
            </w:tcMar>
          </w:tcPr>
          <w:p w14:paraId="137BD476" w14:textId="77777777" w:rsidR="00C3211D" w:rsidRDefault="0069443F">
            <w:pPr>
              <w:spacing w:after="0"/>
              <w:ind w:left="240"/>
            </w:pPr>
            <w:r>
              <w:rPr>
                <w:color w:val="000000"/>
                <w:lang w:val="en"/>
              </w:rPr>
              <w:t>INTERFACE</w:t>
            </w:r>
          </w:p>
        </w:tc>
        <w:tc>
          <w:tcPr>
            <w:tcW w:w="4337" w:type="dxa"/>
            <w:tcBorders>
              <w:left w:val="single" w:sz="8" w:space="0" w:color="C1C7CD"/>
            </w:tcBorders>
            <w:shd w:val="clear" w:color="auto" w:fill="F0F1F3"/>
            <w:tcMar>
              <w:top w:w="75" w:type="dxa"/>
              <w:left w:w="120" w:type="dxa"/>
              <w:bottom w:w="75" w:type="dxa"/>
              <w:right w:w="120" w:type="dxa"/>
            </w:tcMar>
          </w:tcPr>
          <w:p w14:paraId="1092763B" w14:textId="77777777" w:rsidR="00C3211D" w:rsidRDefault="0069443F">
            <w:pPr>
              <w:spacing w:after="0"/>
              <w:ind w:left="240"/>
            </w:pPr>
            <w:r>
              <w:rPr>
                <w:color w:val="000000"/>
                <w:lang w:val="en"/>
              </w:rPr>
              <w:t>IPv4 ADDRESS</w:t>
            </w:r>
          </w:p>
        </w:tc>
      </w:tr>
      <w:tr w:rsidR="00C3211D" w14:paraId="148CBCA4"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544D90CA" w14:textId="77777777" w:rsidR="00C3211D" w:rsidRDefault="0069443F">
            <w:pPr>
              <w:spacing w:after="0"/>
              <w:ind w:left="240"/>
            </w:pPr>
            <w:r>
              <w:rPr>
                <w:color w:val="000000"/>
                <w:lang w:val="en"/>
              </w:rPr>
              <w:t>ISP1</w:t>
            </w:r>
          </w:p>
        </w:tc>
        <w:tc>
          <w:tcPr>
            <w:tcW w:w="4777" w:type="dxa"/>
            <w:tcBorders>
              <w:top w:val="single" w:sz="8" w:space="0" w:color="C1C7CD"/>
              <w:left w:val="single" w:sz="8" w:space="0" w:color="C1C7CD"/>
            </w:tcBorders>
            <w:tcMar>
              <w:top w:w="75" w:type="dxa"/>
              <w:left w:w="120" w:type="dxa"/>
              <w:bottom w:w="75" w:type="dxa"/>
              <w:right w:w="120" w:type="dxa"/>
            </w:tcMar>
          </w:tcPr>
          <w:p w14:paraId="3EB8664E" w14:textId="77777777" w:rsidR="00C3211D" w:rsidRDefault="0069443F">
            <w:pPr>
              <w:spacing w:after="0"/>
              <w:ind w:left="240"/>
            </w:pPr>
            <w:r>
              <w:rPr>
                <w:color w:val="000000"/>
                <w:lang w:val="en"/>
              </w:rPr>
              <w:t>G0/0/0</w:t>
            </w:r>
          </w:p>
        </w:tc>
        <w:tc>
          <w:tcPr>
            <w:tcW w:w="4337" w:type="dxa"/>
            <w:tcBorders>
              <w:top w:val="single" w:sz="8" w:space="0" w:color="C1C7CD"/>
              <w:left w:val="single" w:sz="8" w:space="0" w:color="C1C7CD"/>
            </w:tcBorders>
            <w:tcMar>
              <w:top w:w="75" w:type="dxa"/>
              <w:left w:w="120" w:type="dxa"/>
              <w:bottom w:w="75" w:type="dxa"/>
              <w:right w:w="120" w:type="dxa"/>
            </w:tcMar>
          </w:tcPr>
          <w:p w14:paraId="43399EC5" w14:textId="77777777" w:rsidR="00C3211D" w:rsidRDefault="0069443F">
            <w:pPr>
              <w:spacing w:after="0"/>
              <w:ind w:left="240"/>
            </w:pPr>
            <w:r>
              <w:rPr>
                <w:color w:val="000000"/>
                <w:lang w:val="en"/>
              </w:rPr>
              <w:t>1.0.0.1/24</w:t>
            </w:r>
          </w:p>
        </w:tc>
      </w:tr>
      <w:tr w:rsidR="00C3211D" w14:paraId="242BE26F"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762DA795" w14:textId="77777777" w:rsidR="00C3211D" w:rsidRDefault="0069443F">
            <w:pPr>
              <w:spacing w:after="0"/>
              <w:ind w:left="240"/>
            </w:pPr>
            <w:r>
              <w:rPr>
                <w:color w:val="000000"/>
                <w:lang w:val="en"/>
              </w:rPr>
              <w:t>ISP1</w:t>
            </w:r>
          </w:p>
        </w:tc>
        <w:tc>
          <w:tcPr>
            <w:tcW w:w="4777" w:type="dxa"/>
            <w:tcBorders>
              <w:top w:val="single" w:sz="8" w:space="0" w:color="C1C7CD"/>
              <w:left w:val="single" w:sz="8" w:space="0" w:color="C1C7CD"/>
            </w:tcBorders>
            <w:tcMar>
              <w:top w:w="75" w:type="dxa"/>
              <w:left w:w="120" w:type="dxa"/>
              <w:bottom w:w="75" w:type="dxa"/>
              <w:right w:w="120" w:type="dxa"/>
            </w:tcMar>
          </w:tcPr>
          <w:p w14:paraId="5082EE52" w14:textId="77777777" w:rsidR="00C3211D" w:rsidRDefault="0069443F">
            <w:pPr>
              <w:spacing w:after="0"/>
              <w:ind w:left="240"/>
            </w:pPr>
            <w:r>
              <w:rPr>
                <w:color w:val="000000"/>
                <w:lang w:val="en"/>
              </w:rPr>
              <w:t>G0/0/1</w:t>
            </w:r>
          </w:p>
        </w:tc>
        <w:tc>
          <w:tcPr>
            <w:tcW w:w="4337" w:type="dxa"/>
            <w:tcBorders>
              <w:top w:val="single" w:sz="8" w:space="0" w:color="C1C7CD"/>
              <w:left w:val="single" w:sz="8" w:space="0" w:color="C1C7CD"/>
            </w:tcBorders>
            <w:tcMar>
              <w:top w:w="75" w:type="dxa"/>
              <w:left w:w="120" w:type="dxa"/>
              <w:bottom w:w="75" w:type="dxa"/>
              <w:right w:w="120" w:type="dxa"/>
            </w:tcMar>
          </w:tcPr>
          <w:p w14:paraId="49FDAEE8" w14:textId="77777777" w:rsidR="00C3211D" w:rsidRDefault="0069443F">
            <w:pPr>
              <w:spacing w:after="0"/>
              <w:ind w:left="240"/>
            </w:pPr>
            <w:r>
              <w:rPr>
                <w:color w:val="000000"/>
                <w:lang w:val="en"/>
              </w:rPr>
              <w:t>10.0.0.1/24</w:t>
            </w:r>
          </w:p>
        </w:tc>
      </w:tr>
      <w:tr w:rsidR="00C3211D" w14:paraId="37D5A47C"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429A823C" w14:textId="77777777" w:rsidR="00C3211D" w:rsidRDefault="0069443F">
            <w:pPr>
              <w:spacing w:after="0"/>
              <w:ind w:left="240"/>
            </w:pPr>
            <w:r>
              <w:rPr>
                <w:color w:val="000000"/>
                <w:lang w:val="en"/>
              </w:rPr>
              <w:t>ISP2</w:t>
            </w:r>
          </w:p>
        </w:tc>
        <w:tc>
          <w:tcPr>
            <w:tcW w:w="4777" w:type="dxa"/>
            <w:tcBorders>
              <w:top w:val="single" w:sz="8" w:space="0" w:color="C1C7CD"/>
              <w:left w:val="single" w:sz="8" w:space="0" w:color="C1C7CD"/>
            </w:tcBorders>
            <w:tcMar>
              <w:top w:w="75" w:type="dxa"/>
              <w:left w:w="120" w:type="dxa"/>
              <w:bottom w:w="75" w:type="dxa"/>
              <w:right w:w="120" w:type="dxa"/>
            </w:tcMar>
          </w:tcPr>
          <w:p w14:paraId="3C82FD55" w14:textId="77777777" w:rsidR="00C3211D" w:rsidRDefault="0069443F">
            <w:pPr>
              <w:spacing w:after="0"/>
              <w:ind w:left="240"/>
            </w:pPr>
            <w:r>
              <w:rPr>
                <w:color w:val="000000"/>
                <w:lang w:val="en"/>
              </w:rPr>
              <w:t>G0/0/0</w:t>
            </w:r>
          </w:p>
        </w:tc>
        <w:tc>
          <w:tcPr>
            <w:tcW w:w="4337" w:type="dxa"/>
            <w:tcBorders>
              <w:top w:val="single" w:sz="8" w:space="0" w:color="C1C7CD"/>
              <w:left w:val="single" w:sz="8" w:space="0" w:color="C1C7CD"/>
            </w:tcBorders>
            <w:tcMar>
              <w:top w:w="75" w:type="dxa"/>
              <w:left w:w="120" w:type="dxa"/>
              <w:bottom w:w="75" w:type="dxa"/>
              <w:right w:w="120" w:type="dxa"/>
            </w:tcMar>
          </w:tcPr>
          <w:p w14:paraId="083D6EF0" w14:textId="77777777" w:rsidR="00C3211D" w:rsidRDefault="0069443F">
            <w:pPr>
              <w:spacing w:after="0"/>
              <w:ind w:left="240"/>
            </w:pPr>
            <w:r>
              <w:rPr>
                <w:color w:val="000000"/>
                <w:lang w:val="en"/>
              </w:rPr>
              <w:t>2.0.0.1/24</w:t>
            </w:r>
          </w:p>
        </w:tc>
      </w:tr>
      <w:tr w:rsidR="00C3211D" w14:paraId="55ABC74E"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1A1404D6" w14:textId="77777777" w:rsidR="00C3211D" w:rsidRDefault="0069443F">
            <w:pPr>
              <w:spacing w:after="0"/>
              <w:ind w:left="240"/>
            </w:pPr>
            <w:r>
              <w:rPr>
                <w:color w:val="000000"/>
                <w:lang w:val="en"/>
              </w:rPr>
              <w:t>ISP2</w:t>
            </w:r>
          </w:p>
        </w:tc>
        <w:tc>
          <w:tcPr>
            <w:tcW w:w="4777" w:type="dxa"/>
            <w:tcBorders>
              <w:top w:val="single" w:sz="8" w:space="0" w:color="C1C7CD"/>
              <w:left w:val="single" w:sz="8" w:space="0" w:color="C1C7CD"/>
            </w:tcBorders>
            <w:tcMar>
              <w:top w:w="75" w:type="dxa"/>
              <w:left w:w="120" w:type="dxa"/>
              <w:bottom w:w="75" w:type="dxa"/>
              <w:right w:w="120" w:type="dxa"/>
            </w:tcMar>
          </w:tcPr>
          <w:p w14:paraId="0D0A4CC7" w14:textId="77777777" w:rsidR="00C3211D" w:rsidRDefault="0069443F">
            <w:pPr>
              <w:spacing w:after="0"/>
              <w:ind w:left="240"/>
            </w:pPr>
            <w:r>
              <w:rPr>
                <w:color w:val="000000"/>
                <w:lang w:val="en"/>
              </w:rPr>
              <w:t>G0/0/1</w:t>
            </w:r>
          </w:p>
        </w:tc>
        <w:tc>
          <w:tcPr>
            <w:tcW w:w="4337" w:type="dxa"/>
            <w:tcBorders>
              <w:top w:val="single" w:sz="8" w:space="0" w:color="C1C7CD"/>
              <w:left w:val="single" w:sz="8" w:space="0" w:color="C1C7CD"/>
            </w:tcBorders>
            <w:tcMar>
              <w:top w:w="75" w:type="dxa"/>
              <w:left w:w="120" w:type="dxa"/>
              <w:bottom w:w="75" w:type="dxa"/>
              <w:right w:w="120" w:type="dxa"/>
            </w:tcMar>
          </w:tcPr>
          <w:p w14:paraId="5F302943" w14:textId="77777777" w:rsidR="00C3211D" w:rsidRDefault="0069443F">
            <w:pPr>
              <w:spacing w:after="0"/>
              <w:ind w:left="240"/>
            </w:pPr>
            <w:r>
              <w:rPr>
                <w:color w:val="000000"/>
                <w:lang w:val="en"/>
              </w:rPr>
              <w:t>10.0.0.2/24</w:t>
            </w:r>
          </w:p>
        </w:tc>
      </w:tr>
      <w:tr w:rsidR="00C3211D" w14:paraId="16900708"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3A09DE9E" w14:textId="77777777" w:rsidR="00C3211D" w:rsidRDefault="0069443F">
            <w:pPr>
              <w:spacing w:after="0"/>
              <w:ind w:left="240"/>
            </w:pPr>
            <w:r>
              <w:rPr>
                <w:color w:val="000000"/>
                <w:lang w:val="en"/>
              </w:rPr>
              <w:t>ISP2</w:t>
            </w:r>
          </w:p>
        </w:tc>
        <w:tc>
          <w:tcPr>
            <w:tcW w:w="4777" w:type="dxa"/>
            <w:tcBorders>
              <w:top w:val="single" w:sz="8" w:space="0" w:color="C1C7CD"/>
              <w:left w:val="single" w:sz="8" w:space="0" w:color="C1C7CD"/>
            </w:tcBorders>
            <w:tcMar>
              <w:top w:w="75" w:type="dxa"/>
              <w:left w:w="120" w:type="dxa"/>
              <w:bottom w:w="75" w:type="dxa"/>
              <w:right w:w="120" w:type="dxa"/>
            </w:tcMar>
          </w:tcPr>
          <w:p w14:paraId="27AE20BA" w14:textId="77777777" w:rsidR="00C3211D" w:rsidRDefault="0069443F">
            <w:pPr>
              <w:spacing w:after="0"/>
              <w:ind w:left="240"/>
            </w:pPr>
            <w:r>
              <w:rPr>
                <w:color w:val="000000"/>
                <w:lang w:val="en"/>
              </w:rPr>
              <w:t>G0/0/2</w:t>
            </w:r>
          </w:p>
        </w:tc>
        <w:tc>
          <w:tcPr>
            <w:tcW w:w="4337" w:type="dxa"/>
            <w:tcBorders>
              <w:top w:val="single" w:sz="8" w:space="0" w:color="C1C7CD"/>
              <w:left w:val="single" w:sz="8" w:space="0" w:color="C1C7CD"/>
            </w:tcBorders>
            <w:tcMar>
              <w:top w:w="75" w:type="dxa"/>
              <w:left w:w="120" w:type="dxa"/>
              <w:bottom w:w="75" w:type="dxa"/>
              <w:right w:w="120" w:type="dxa"/>
            </w:tcMar>
          </w:tcPr>
          <w:p w14:paraId="5E2A446E" w14:textId="77777777" w:rsidR="00C3211D" w:rsidRDefault="0069443F">
            <w:pPr>
              <w:spacing w:after="0"/>
              <w:ind w:left="240"/>
            </w:pPr>
            <w:r>
              <w:rPr>
                <w:color w:val="000000"/>
                <w:lang w:val="en"/>
              </w:rPr>
              <w:t>3.0.0.1/24</w:t>
            </w:r>
          </w:p>
        </w:tc>
      </w:tr>
      <w:tr w:rsidR="00C3211D" w14:paraId="62BEA968"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2E6A73EE" w14:textId="77777777" w:rsidR="00C3211D" w:rsidRDefault="0069443F">
            <w:pPr>
              <w:spacing w:after="0"/>
              <w:ind w:left="240"/>
            </w:pPr>
            <w:r>
              <w:rPr>
                <w:color w:val="000000"/>
                <w:lang w:val="en"/>
              </w:rPr>
              <w:lastRenderedPageBreak/>
              <w:t>ISP3</w:t>
            </w:r>
          </w:p>
        </w:tc>
        <w:tc>
          <w:tcPr>
            <w:tcW w:w="4777" w:type="dxa"/>
            <w:tcBorders>
              <w:top w:val="single" w:sz="8" w:space="0" w:color="C1C7CD"/>
              <w:left w:val="single" w:sz="8" w:space="0" w:color="C1C7CD"/>
            </w:tcBorders>
            <w:tcMar>
              <w:top w:w="75" w:type="dxa"/>
              <w:left w:w="120" w:type="dxa"/>
              <w:bottom w:w="75" w:type="dxa"/>
              <w:right w:w="120" w:type="dxa"/>
            </w:tcMar>
          </w:tcPr>
          <w:p w14:paraId="44EE49E0" w14:textId="77777777" w:rsidR="00C3211D" w:rsidRDefault="0069443F">
            <w:pPr>
              <w:spacing w:after="0"/>
              <w:ind w:left="240"/>
            </w:pPr>
            <w:r>
              <w:rPr>
                <w:color w:val="000000"/>
                <w:lang w:val="en"/>
              </w:rPr>
              <w:t>G0/0/0</w:t>
            </w:r>
          </w:p>
        </w:tc>
        <w:tc>
          <w:tcPr>
            <w:tcW w:w="4337" w:type="dxa"/>
            <w:tcBorders>
              <w:top w:val="single" w:sz="8" w:space="0" w:color="C1C7CD"/>
              <w:left w:val="single" w:sz="8" w:space="0" w:color="C1C7CD"/>
            </w:tcBorders>
            <w:tcMar>
              <w:top w:w="75" w:type="dxa"/>
              <w:left w:w="120" w:type="dxa"/>
              <w:bottom w:w="75" w:type="dxa"/>
              <w:right w:w="120" w:type="dxa"/>
            </w:tcMar>
          </w:tcPr>
          <w:p w14:paraId="0494FD1B" w14:textId="77777777" w:rsidR="00C3211D" w:rsidRDefault="0069443F">
            <w:pPr>
              <w:spacing w:after="0"/>
              <w:ind w:left="240"/>
            </w:pPr>
            <w:r>
              <w:rPr>
                <w:color w:val="000000"/>
                <w:lang w:val="en"/>
              </w:rPr>
              <w:t>4.0.0.1/24</w:t>
            </w:r>
          </w:p>
        </w:tc>
      </w:tr>
      <w:tr w:rsidR="00C3211D" w14:paraId="5CBDAFD4"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4775E840" w14:textId="77777777" w:rsidR="00C3211D" w:rsidRDefault="0069443F">
            <w:pPr>
              <w:spacing w:after="0"/>
              <w:ind w:left="240"/>
            </w:pPr>
            <w:r>
              <w:rPr>
                <w:color w:val="000000"/>
                <w:lang w:val="en"/>
              </w:rPr>
              <w:t>ISP3</w:t>
            </w:r>
          </w:p>
        </w:tc>
        <w:tc>
          <w:tcPr>
            <w:tcW w:w="4777" w:type="dxa"/>
            <w:tcBorders>
              <w:top w:val="single" w:sz="8" w:space="0" w:color="C1C7CD"/>
              <w:left w:val="single" w:sz="8" w:space="0" w:color="C1C7CD"/>
            </w:tcBorders>
            <w:tcMar>
              <w:top w:w="75" w:type="dxa"/>
              <w:left w:w="120" w:type="dxa"/>
              <w:bottom w:w="75" w:type="dxa"/>
              <w:right w:w="120" w:type="dxa"/>
            </w:tcMar>
          </w:tcPr>
          <w:p w14:paraId="115BC78E" w14:textId="77777777" w:rsidR="00C3211D" w:rsidRDefault="0069443F">
            <w:pPr>
              <w:spacing w:after="0"/>
              <w:ind w:left="240"/>
            </w:pPr>
            <w:r>
              <w:rPr>
                <w:color w:val="000000"/>
                <w:lang w:val="en"/>
              </w:rPr>
              <w:t>G0/0/1</w:t>
            </w:r>
          </w:p>
        </w:tc>
        <w:tc>
          <w:tcPr>
            <w:tcW w:w="4337" w:type="dxa"/>
            <w:tcBorders>
              <w:top w:val="single" w:sz="8" w:space="0" w:color="C1C7CD"/>
              <w:left w:val="single" w:sz="8" w:space="0" w:color="C1C7CD"/>
            </w:tcBorders>
            <w:tcMar>
              <w:top w:w="75" w:type="dxa"/>
              <w:left w:w="120" w:type="dxa"/>
              <w:bottom w:w="75" w:type="dxa"/>
              <w:right w:w="120" w:type="dxa"/>
            </w:tcMar>
          </w:tcPr>
          <w:p w14:paraId="09034012" w14:textId="77777777" w:rsidR="00C3211D" w:rsidRDefault="0069443F">
            <w:pPr>
              <w:spacing w:after="0"/>
              <w:ind w:left="240"/>
            </w:pPr>
            <w:r>
              <w:rPr>
                <w:color w:val="000000"/>
                <w:lang w:val="en"/>
              </w:rPr>
              <w:t>10.0.0.3/24</w:t>
            </w:r>
          </w:p>
        </w:tc>
      </w:tr>
      <w:tr w:rsidR="00C3211D" w14:paraId="2BC2A94E"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740F482E" w14:textId="77777777" w:rsidR="00C3211D" w:rsidRDefault="0069443F">
            <w:pPr>
              <w:spacing w:after="0"/>
              <w:ind w:left="240"/>
            </w:pPr>
            <w:r>
              <w:rPr>
                <w:color w:val="000000"/>
                <w:lang w:val="en"/>
              </w:rPr>
              <w:t>HQ_ROUTER</w:t>
            </w:r>
          </w:p>
        </w:tc>
        <w:tc>
          <w:tcPr>
            <w:tcW w:w="4777" w:type="dxa"/>
            <w:tcBorders>
              <w:top w:val="single" w:sz="8" w:space="0" w:color="C1C7CD"/>
              <w:left w:val="single" w:sz="8" w:space="0" w:color="C1C7CD"/>
            </w:tcBorders>
            <w:tcMar>
              <w:top w:w="75" w:type="dxa"/>
              <w:left w:w="120" w:type="dxa"/>
              <w:bottom w:w="75" w:type="dxa"/>
              <w:right w:w="120" w:type="dxa"/>
            </w:tcMar>
          </w:tcPr>
          <w:p w14:paraId="095109B2" w14:textId="77777777" w:rsidR="00C3211D" w:rsidRDefault="0069443F">
            <w:pPr>
              <w:spacing w:after="0"/>
              <w:ind w:left="240"/>
            </w:pPr>
            <w:r>
              <w:rPr>
                <w:color w:val="000000"/>
                <w:lang w:val="en"/>
              </w:rPr>
              <w:t>G0/0/0 (internet)</w:t>
            </w:r>
          </w:p>
        </w:tc>
        <w:tc>
          <w:tcPr>
            <w:tcW w:w="4337" w:type="dxa"/>
            <w:tcBorders>
              <w:top w:val="single" w:sz="8" w:space="0" w:color="C1C7CD"/>
              <w:left w:val="single" w:sz="8" w:space="0" w:color="C1C7CD"/>
            </w:tcBorders>
            <w:tcMar>
              <w:top w:w="75" w:type="dxa"/>
              <w:left w:w="120" w:type="dxa"/>
              <w:bottom w:w="75" w:type="dxa"/>
              <w:right w:w="120" w:type="dxa"/>
            </w:tcMar>
          </w:tcPr>
          <w:p w14:paraId="04EDA43F" w14:textId="77777777" w:rsidR="00C3211D" w:rsidRDefault="0069443F">
            <w:pPr>
              <w:spacing w:after="0"/>
              <w:ind w:left="240"/>
            </w:pPr>
            <w:r>
              <w:rPr>
                <w:color w:val="000000"/>
                <w:lang w:val="en"/>
              </w:rPr>
              <w:t>3.0.0.2/24</w:t>
            </w:r>
          </w:p>
        </w:tc>
      </w:tr>
      <w:tr w:rsidR="00C3211D" w14:paraId="70512474"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65E5D373" w14:textId="77777777" w:rsidR="00C3211D" w:rsidRDefault="0069443F">
            <w:pPr>
              <w:spacing w:after="0"/>
              <w:ind w:left="240"/>
            </w:pPr>
            <w:r>
              <w:rPr>
                <w:color w:val="000000"/>
                <w:lang w:val="en"/>
              </w:rPr>
              <w:t>HQ_ROUTER</w:t>
            </w:r>
          </w:p>
        </w:tc>
        <w:tc>
          <w:tcPr>
            <w:tcW w:w="4777" w:type="dxa"/>
            <w:tcBorders>
              <w:top w:val="single" w:sz="8" w:space="0" w:color="C1C7CD"/>
              <w:left w:val="single" w:sz="8" w:space="0" w:color="C1C7CD"/>
            </w:tcBorders>
            <w:tcMar>
              <w:top w:w="75" w:type="dxa"/>
              <w:left w:w="120" w:type="dxa"/>
              <w:bottom w:w="75" w:type="dxa"/>
              <w:right w:w="120" w:type="dxa"/>
            </w:tcMar>
          </w:tcPr>
          <w:p w14:paraId="3CEDD2DF" w14:textId="77777777" w:rsidR="00C3211D" w:rsidRDefault="0069443F">
            <w:pPr>
              <w:spacing w:after="0"/>
              <w:ind w:left="240"/>
            </w:pPr>
            <w:r>
              <w:rPr>
                <w:color w:val="000000"/>
                <w:lang w:val="en"/>
              </w:rPr>
              <w:t>G0/0/1 (inside)</w:t>
            </w:r>
          </w:p>
        </w:tc>
        <w:tc>
          <w:tcPr>
            <w:tcW w:w="4337" w:type="dxa"/>
            <w:tcBorders>
              <w:top w:val="single" w:sz="8" w:space="0" w:color="C1C7CD"/>
              <w:left w:val="single" w:sz="8" w:space="0" w:color="C1C7CD"/>
            </w:tcBorders>
            <w:tcMar>
              <w:top w:w="75" w:type="dxa"/>
              <w:left w:w="120" w:type="dxa"/>
              <w:bottom w:w="75" w:type="dxa"/>
              <w:right w:w="120" w:type="dxa"/>
            </w:tcMar>
          </w:tcPr>
          <w:p w14:paraId="0ABF84AA" w14:textId="77777777" w:rsidR="00C3211D" w:rsidRDefault="0069443F">
            <w:pPr>
              <w:spacing w:after="0"/>
              <w:ind w:left="240"/>
            </w:pPr>
            <w:r>
              <w:rPr>
                <w:color w:val="000000"/>
                <w:lang w:val="en"/>
              </w:rPr>
              <w:t>192.168.0.1/24</w:t>
            </w:r>
          </w:p>
        </w:tc>
      </w:tr>
      <w:tr w:rsidR="00C3211D" w14:paraId="67BD0B4F"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73F066E8" w14:textId="77777777" w:rsidR="00C3211D" w:rsidRDefault="0069443F">
            <w:pPr>
              <w:spacing w:after="0"/>
              <w:ind w:left="240"/>
            </w:pPr>
            <w:r>
              <w:rPr>
                <w:color w:val="000000"/>
                <w:lang w:val="en"/>
              </w:rPr>
              <w:t>HQ_ROUTER</w:t>
            </w:r>
          </w:p>
        </w:tc>
        <w:tc>
          <w:tcPr>
            <w:tcW w:w="4777" w:type="dxa"/>
            <w:tcBorders>
              <w:top w:val="single" w:sz="8" w:space="0" w:color="C1C7CD"/>
              <w:left w:val="single" w:sz="8" w:space="0" w:color="C1C7CD"/>
            </w:tcBorders>
            <w:tcMar>
              <w:top w:w="75" w:type="dxa"/>
              <w:left w:w="120" w:type="dxa"/>
              <w:bottom w:w="75" w:type="dxa"/>
              <w:right w:w="120" w:type="dxa"/>
            </w:tcMar>
          </w:tcPr>
          <w:p w14:paraId="68A8BA5B" w14:textId="77777777" w:rsidR="00C3211D" w:rsidRDefault="0069443F">
            <w:pPr>
              <w:spacing w:after="0"/>
              <w:ind w:left="240"/>
            </w:pPr>
            <w:r>
              <w:rPr>
                <w:color w:val="000000"/>
                <w:lang w:val="en"/>
              </w:rPr>
              <w:t>G0/0/2 (</w:t>
            </w:r>
            <w:proofErr w:type="spellStart"/>
            <w:r>
              <w:rPr>
                <w:color w:val="000000"/>
                <w:lang w:val="en"/>
              </w:rPr>
              <w:t>dmz</w:t>
            </w:r>
            <w:proofErr w:type="spellEnd"/>
            <w:r>
              <w:rPr>
                <w:color w:val="000000"/>
                <w:lang w:val="en"/>
              </w:rPr>
              <w:t>)</w:t>
            </w:r>
          </w:p>
        </w:tc>
        <w:tc>
          <w:tcPr>
            <w:tcW w:w="4337" w:type="dxa"/>
            <w:tcBorders>
              <w:top w:val="single" w:sz="8" w:space="0" w:color="C1C7CD"/>
              <w:left w:val="single" w:sz="8" w:space="0" w:color="C1C7CD"/>
            </w:tcBorders>
            <w:tcMar>
              <w:top w:w="75" w:type="dxa"/>
              <w:left w:w="120" w:type="dxa"/>
              <w:bottom w:w="75" w:type="dxa"/>
              <w:right w:w="120" w:type="dxa"/>
            </w:tcMar>
          </w:tcPr>
          <w:p w14:paraId="2C021A70" w14:textId="77777777" w:rsidR="00C3211D" w:rsidRDefault="0069443F">
            <w:pPr>
              <w:spacing w:after="0"/>
              <w:ind w:left="240"/>
            </w:pPr>
            <w:r>
              <w:rPr>
                <w:color w:val="000000"/>
                <w:lang w:val="en"/>
              </w:rPr>
              <w:t>192.168.3.1/24</w:t>
            </w:r>
          </w:p>
        </w:tc>
      </w:tr>
      <w:tr w:rsidR="00C3211D" w14:paraId="320CE787"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5A67C09F" w14:textId="77777777" w:rsidR="00C3211D" w:rsidRDefault="0069443F">
            <w:pPr>
              <w:spacing w:after="0"/>
              <w:ind w:left="240"/>
            </w:pPr>
            <w:r>
              <w:rPr>
                <w:color w:val="000000"/>
                <w:lang w:val="en"/>
              </w:rPr>
              <w:t>HQ_S1</w:t>
            </w:r>
          </w:p>
        </w:tc>
        <w:tc>
          <w:tcPr>
            <w:tcW w:w="4777" w:type="dxa"/>
            <w:tcBorders>
              <w:top w:val="single" w:sz="8" w:space="0" w:color="C1C7CD"/>
              <w:left w:val="single" w:sz="8" w:space="0" w:color="C1C7CD"/>
            </w:tcBorders>
            <w:tcMar>
              <w:top w:w="75" w:type="dxa"/>
              <w:left w:w="120" w:type="dxa"/>
              <w:bottom w:w="75" w:type="dxa"/>
              <w:right w:w="120" w:type="dxa"/>
            </w:tcMar>
          </w:tcPr>
          <w:p w14:paraId="59557551" w14:textId="77777777" w:rsidR="00C3211D" w:rsidRDefault="0069443F">
            <w:pPr>
              <w:spacing w:after="0"/>
              <w:ind w:left="240"/>
            </w:pPr>
            <w:r>
              <w:rPr>
                <w:color w:val="000000"/>
                <w:lang w:val="en"/>
              </w:rPr>
              <w:t>Vlan1 (users)</w:t>
            </w:r>
          </w:p>
        </w:tc>
        <w:tc>
          <w:tcPr>
            <w:tcW w:w="4337" w:type="dxa"/>
            <w:tcBorders>
              <w:top w:val="single" w:sz="8" w:space="0" w:color="C1C7CD"/>
              <w:left w:val="single" w:sz="8" w:space="0" w:color="C1C7CD"/>
            </w:tcBorders>
            <w:tcMar>
              <w:top w:w="75" w:type="dxa"/>
              <w:left w:w="120" w:type="dxa"/>
              <w:bottom w:w="75" w:type="dxa"/>
              <w:right w:w="120" w:type="dxa"/>
            </w:tcMar>
          </w:tcPr>
          <w:p w14:paraId="3E82914C" w14:textId="77777777" w:rsidR="00C3211D" w:rsidRDefault="0069443F">
            <w:pPr>
              <w:spacing w:after="0"/>
              <w:ind w:left="240"/>
            </w:pPr>
            <w:r>
              <w:rPr>
                <w:color w:val="000000"/>
                <w:lang w:val="en"/>
              </w:rPr>
              <w:t>192.168.1.1/24</w:t>
            </w:r>
          </w:p>
        </w:tc>
      </w:tr>
      <w:tr w:rsidR="00C3211D" w14:paraId="7C932C31"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341AF47E" w14:textId="77777777" w:rsidR="00C3211D" w:rsidRDefault="0069443F">
            <w:pPr>
              <w:spacing w:after="0"/>
              <w:ind w:left="240"/>
            </w:pPr>
            <w:r>
              <w:rPr>
                <w:color w:val="000000"/>
                <w:lang w:val="en"/>
              </w:rPr>
              <w:t>HQ_S1</w:t>
            </w:r>
          </w:p>
        </w:tc>
        <w:tc>
          <w:tcPr>
            <w:tcW w:w="4777" w:type="dxa"/>
            <w:tcBorders>
              <w:top w:val="single" w:sz="8" w:space="0" w:color="C1C7CD"/>
              <w:left w:val="single" w:sz="8" w:space="0" w:color="C1C7CD"/>
            </w:tcBorders>
            <w:tcMar>
              <w:top w:w="75" w:type="dxa"/>
              <w:left w:w="120" w:type="dxa"/>
              <w:bottom w:w="75" w:type="dxa"/>
              <w:right w:w="120" w:type="dxa"/>
            </w:tcMar>
          </w:tcPr>
          <w:p w14:paraId="0922666F" w14:textId="77777777" w:rsidR="00C3211D" w:rsidRDefault="0069443F">
            <w:pPr>
              <w:spacing w:after="0"/>
              <w:ind w:left="240"/>
            </w:pPr>
            <w:r>
              <w:rPr>
                <w:color w:val="000000"/>
                <w:lang w:val="en"/>
              </w:rPr>
              <w:t>Vlan2 (servers)</w:t>
            </w:r>
          </w:p>
        </w:tc>
        <w:tc>
          <w:tcPr>
            <w:tcW w:w="4337" w:type="dxa"/>
            <w:tcBorders>
              <w:top w:val="single" w:sz="8" w:space="0" w:color="C1C7CD"/>
              <w:left w:val="single" w:sz="8" w:space="0" w:color="C1C7CD"/>
            </w:tcBorders>
            <w:tcMar>
              <w:top w:w="75" w:type="dxa"/>
              <w:left w:w="120" w:type="dxa"/>
              <w:bottom w:w="75" w:type="dxa"/>
              <w:right w:w="120" w:type="dxa"/>
            </w:tcMar>
          </w:tcPr>
          <w:p w14:paraId="07C06FF1" w14:textId="77777777" w:rsidR="00C3211D" w:rsidRDefault="0069443F">
            <w:pPr>
              <w:spacing w:after="0"/>
              <w:ind w:left="240"/>
            </w:pPr>
            <w:r>
              <w:rPr>
                <w:color w:val="000000"/>
                <w:lang w:val="en"/>
              </w:rPr>
              <w:t>192.168.2.1/24</w:t>
            </w:r>
          </w:p>
        </w:tc>
      </w:tr>
      <w:tr w:rsidR="00C3211D" w14:paraId="7515A685"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3513441F" w14:textId="77777777" w:rsidR="00C3211D" w:rsidRDefault="0069443F">
            <w:pPr>
              <w:spacing w:after="0"/>
              <w:ind w:left="240"/>
            </w:pPr>
            <w:r>
              <w:rPr>
                <w:color w:val="000000"/>
                <w:lang w:val="en"/>
              </w:rPr>
              <w:t>HQ_S1</w:t>
            </w:r>
          </w:p>
        </w:tc>
        <w:tc>
          <w:tcPr>
            <w:tcW w:w="4777" w:type="dxa"/>
            <w:tcBorders>
              <w:top w:val="single" w:sz="8" w:space="0" w:color="C1C7CD"/>
              <w:left w:val="single" w:sz="8" w:space="0" w:color="C1C7CD"/>
            </w:tcBorders>
            <w:tcMar>
              <w:top w:w="75" w:type="dxa"/>
              <w:left w:w="120" w:type="dxa"/>
              <w:bottom w:w="75" w:type="dxa"/>
              <w:right w:w="120" w:type="dxa"/>
            </w:tcMar>
          </w:tcPr>
          <w:p w14:paraId="3F291787" w14:textId="77777777" w:rsidR="00C3211D" w:rsidRDefault="0069443F">
            <w:pPr>
              <w:spacing w:after="0"/>
              <w:ind w:left="240"/>
            </w:pPr>
            <w:r>
              <w:rPr>
                <w:color w:val="000000"/>
                <w:lang w:val="en"/>
              </w:rPr>
              <w:t>G1/0/1</w:t>
            </w:r>
          </w:p>
        </w:tc>
        <w:tc>
          <w:tcPr>
            <w:tcW w:w="4337" w:type="dxa"/>
            <w:tcBorders>
              <w:top w:val="single" w:sz="8" w:space="0" w:color="C1C7CD"/>
              <w:left w:val="single" w:sz="8" w:space="0" w:color="C1C7CD"/>
            </w:tcBorders>
            <w:tcMar>
              <w:top w:w="75" w:type="dxa"/>
              <w:left w:w="120" w:type="dxa"/>
              <w:bottom w:w="75" w:type="dxa"/>
              <w:right w:w="120" w:type="dxa"/>
            </w:tcMar>
          </w:tcPr>
          <w:p w14:paraId="26786DB6" w14:textId="77777777" w:rsidR="00C3211D" w:rsidRDefault="0069443F">
            <w:pPr>
              <w:spacing w:after="0"/>
              <w:ind w:left="240"/>
            </w:pPr>
            <w:r>
              <w:rPr>
                <w:color w:val="000000"/>
                <w:lang w:val="en"/>
              </w:rPr>
              <w:t>192.168.0.2/24</w:t>
            </w:r>
          </w:p>
        </w:tc>
      </w:tr>
      <w:tr w:rsidR="00C3211D" w14:paraId="270BECF2"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5AA2407D" w14:textId="77777777" w:rsidR="00C3211D" w:rsidRDefault="0069443F">
            <w:pPr>
              <w:spacing w:after="0"/>
              <w:ind w:left="240"/>
            </w:pPr>
            <w:r>
              <w:rPr>
                <w:color w:val="000000"/>
                <w:lang w:val="en"/>
              </w:rPr>
              <w:t>A_BR_ROUTER</w:t>
            </w:r>
          </w:p>
        </w:tc>
        <w:tc>
          <w:tcPr>
            <w:tcW w:w="4777" w:type="dxa"/>
            <w:tcBorders>
              <w:top w:val="single" w:sz="8" w:space="0" w:color="C1C7CD"/>
              <w:left w:val="single" w:sz="8" w:space="0" w:color="C1C7CD"/>
            </w:tcBorders>
            <w:tcMar>
              <w:top w:w="75" w:type="dxa"/>
              <w:left w:w="120" w:type="dxa"/>
              <w:bottom w:w="75" w:type="dxa"/>
              <w:right w:w="120" w:type="dxa"/>
            </w:tcMar>
          </w:tcPr>
          <w:p w14:paraId="1D90E523" w14:textId="77777777" w:rsidR="00C3211D" w:rsidRDefault="0069443F">
            <w:pPr>
              <w:spacing w:after="0"/>
              <w:ind w:left="240"/>
            </w:pPr>
            <w:r>
              <w:rPr>
                <w:color w:val="000000"/>
                <w:lang w:val="en"/>
              </w:rPr>
              <w:t>G0/0/0 (inside)</w:t>
            </w:r>
          </w:p>
        </w:tc>
        <w:tc>
          <w:tcPr>
            <w:tcW w:w="4337" w:type="dxa"/>
            <w:tcBorders>
              <w:top w:val="single" w:sz="8" w:space="0" w:color="C1C7CD"/>
              <w:left w:val="single" w:sz="8" w:space="0" w:color="C1C7CD"/>
            </w:tcBorders>
            <w:tcMar>
              <w:top w:w="75" w:type="dxa"/>
              <w:left w:w="120" w:type="dxa"/>
              <w:bottom w:w="75" w:type="dxa"/>
              <w:right w:w="120" w:type="dxa"/>
            </w:tcMar>
          </w:tcPr>
          <w:p w14:paraId="5AB32E81" w14:textId="77777777" w:rsidR="00C3211D" w:rsidRDefault="0069443F">
            <w:pPr>
              <w:spacing w:after="0"/>
              <w:ind w:left="240"/>
            </w:pPr>
            <w:r>
              <w:rPr>
                <w:color w:val="000000"/>
                <w:lang w:val="en"/>
              </w:rPr>
              <w:t>192.168.4.1/24</w:t>
            </w:r>
          </w:p>
        </w:tc>
      </w:tr>
      <w:tr w:rsidR="00C3211D" w14:paraId="73AAFC3D"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0F8DD0D7" w14:textId="77777777" w:rsidR="00C3211D" w:rsidRDefault="0069443F">
            <w:pPr>
              <w:spacing w:after="0"/>
              <w:ind w:left="240"/>
            </w:pPr>
            <w:r>
              <w:rPr>
                <w:color w:val="000000"/>
                <w:lang w:val="en"/>
              </w:rPr>
              <w:t>A_BR_ROUTER</w:t>
            </w:r>
          </w:p>
        </w:tc>
        <w:tc>
          <w:tcPr>
            <w:tcW w:w="4777" w:type="dxa"/>
            <w:tcBorders>
              <w:top w:val="single" w:sz="8" w:space="0" w:color="C1C7CD"/>
              <w:left w:val="single" w:sz="8" w:space="0" w:color="C1C7CD"/>
            </w:tcBorders>
            <w:tcMar>
              <w:top w:w="75" w:type="dxa"/>
              <w:left w:w="120" w:type="dxa"/>
              <w:bottom w:w="75" w:type="dxa"/>
              <w:right w:w="120" w:type="dxa"/>
            </w:tcMar>
          </w:tcPr>
          <w:p w14:paraId="4E91822D" w14:textId="77777777" w:rsidR="00C3211D" w:rsidRDefault="0069443F">
            <w:pPr>
              <w:spacing w:after="0"/>
              <w:ind w:left="240"/>
            </w:pPr>
            <w:r>
              <w:rPr>
                <w:color w:val="000000"/>
                <w:lang w:val="en"/>
              </w:rPr>
              <w:t>G0/0/1 (internet)</w:t>
            </w:r>
          </w:p>
        </w:tc>
        <w:tc>
          <w:tcPr>
            <w:tcW w:w="4337" w:type="dxa"/>
            <w:tcBorders>
              <w:top w:val="single" w:sz="8" w:space="0" w:color="C1C7CD"/>
              <w:left w:val="single" w:sz="8" w:space="0" w:color="C1C7CD"/>
            </w:tcBorders>
            <w:tcMar>
              <w:top w:w="75" w:type="dxa"/>
              <w:left w:w="120" w:type="dxa"/>
              <w:bottom w:w="75" w:type="dxa"/>
              <w:right w:w="120" w:type="dxa"/>
            </w:tcMar>
          </w:tcPr>
          <w:p w14:paraId="3F3BC96C" w14:textId="77777777" w:rsidR="00C3211D" w:rsidRDefault="0069443F">
            <w:pPr>
              <w:spacing w:after="0"/>
              <w:ind w:left="240"/>
            </w:pPr>
            <w:r>
              <w:rPr>
                <w:color w:val="000000"/>
                <w:lang w:val="en"/>
              </w:rPr>
              <w:t>DHCP</w:t>
            </w:r>
          </w:p>
        </w:tc>
      </w:tr>
      <w:tr w:rsidR="00C3211D" w14:paraId="4BFC42DA"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019B9F5C" w14:textId="77777777" w:rsidR="00C3211D" w:rsidRDefault="0069443F">
            <w:pPr>
              <w:spacing w:after="0"/>
              <w:ind w:left="240"/>
            </w:pPr>
            <w:r>
              <w:rPr>
                <w:color w:val="000000"/>
                <w:lang w:val="en"/>
              </w:rPr>
              <w:t>ASA</w:t>
            </w:r>
          </w:p>
        </w:tc>
        <w:tc>
          <w:tcPr>
            <w:tcW w:w="4777" w:type="dxa"/>
            <w:tcBorders>
              <w:top w:val="single" w:sz="8" w:space="0" w:color="C1C7CD"/>
              <w:left w:val="single" w:sz="8" w:space="0" w:color="C1C7CD"/>
            </w:tcBorders>
            <w:tcMar>
              <w:top w:w="75" w:type="dxa"/>
              <w:left w:w="120" w:type="dxa"/>
              <w:bottom w:w="75" w:type="dxa"/>
              <w:right w:w="120" w:type="dxa"/>
            </w:tcMar>
          </w:tcPr>
          <w:p w14:paraId="4A3D2ED0" w14:textId="77777777" w:rsidR="00C3211D" w:rsidRDefault="0069443F">
            <w:pPr>
              <w:spacing w:after="0"/>
              <w:ind w:left="240"/>
            </w:pPr>
            <w:r>
              <w:rPr>
                <w:color w:val="000000"/>
                <w:lang w:val="en"/>
              </w:rPr>
              <w:t>later</w:t>
            </w:r>
          </w:p>
        </w:tc>
        <w:tc>
          <w:tcPr>
            <w:tcW w:w="4337" w:type="dxa"/>
            <w:tcBorders>
              <w:top w:val="single" w:sz="8" w:space="0" w:color="C1C7CD"/>
              <w:left w:val="single" w:sz="8" w:space="0" w:color="C1C7CD"/>
            </w:tcBorders>
            <w:tcMar>
              <w:top w:w="75" w:type="dxa"/>
              <w:left w:w="120" w:type="dxa"/>
              <w:bottom w:w="75" w:type="dxa"/>
              <w:right w:w="120" w:type="dxa"/>
            </w:tcMar>
          </w:tcPr>
          <w:p w14:paraId="2839C9B7" w14:textId="77777777" w:rsidR="00C3211D" w:rsidRDefault="00C3211D"/>
        </w:tc>
      </w:tr>
      <w:tr w:rsidR="00C3211D" w14:paraId="01DCB9F3"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279D8914" w14:textId="77777777" w:rsidR="00C3211D" w:rsidRDefault="0069443F">
            <w:pPr>
              <w:spacing w:after="0"/>
              <w:ind w:left="240"/>
            </w:pPr>
            <w:r>
              <w:rPr>
                <w:color w:val="000000"/>
                <w:lang w:val="en"/>
              </w:rPr>
              <w:t>MOLD</w:t>
            </w:r>
          </w:p>
        </w:tc>
        <w:tc>
          <w:tcPr>
            <w:tcW w:w="4777" w:type="dxa"/>
            <w:tcBorders>
              <w:top w:val="single" w:sz="8" w:space="0" w:color="C1C7CD"/>
              <w:left w:val="single" w:sz="8" w:space="0" w:color="C1C7CD"/>
            </w:tcBorders>
            <w:tcMar>
              <w:top w:w="75" w:type="dxa"/>
              <w:left w:w="120" w:type="dxa"/>
              <w:bottom w:w="75" w:type="dxa"/>
              <w:right w:w="120" w:type="dxa"/>
            </w:tcMar>
          </w:tcPr>
          <w:p w14:paraId="61A07C9C" w14:textId="77777777" w:rsidR="00C3211D" w:rsidRDefault="0069443F">
            <w:pPr>
              <w:spacing w:after="0"/>
              <w:ind w:left="240"/>
            </w:pPr>
            <w:r>
              <w:rPr>
                <w:color w:val="000000"/>
                <w:lang w:val="en"/>
              </w:rPr>
              <w:t>0/0</w:t>
            </w:r>
          </w:p>
        </w:tc>
        <w:tc>
          <w:tcPr>
            <w:tcW w:w="4337" w:type="dxa"/>
            <w:tcBorders>
              <w:top w:val="single" w:sz="8" w:space="0" w:color="C1C7CD"/>
              <w:left w:val="single" w:sz="8" w:space="0" w:color="C1C7CD"/>
            </w:tcBorders>
            <w:tcMar>
              <w:top w:w="75" w:type="dxa"/>
              <w:left w:w="120" w:type="dxa"/>
              <w:bottom w:w="75" w:type="dxa"/>
              <w:right w:w="120" w:type="dxa"/>
            </w:tcMar>
          </w:tcPr>
          <w:p w14:paraId="64D95D4A" w14:textId="77777777" w:rsidR="00C3211D" w:rsidRDefault="0069443F">
            <w:pPr>
              <w:spacing w:after="0"/>
              <w:ind w:left="240"/>
            </w:pPr>
            <w:r>
              <w:rPr>
                <w:color w:val="000000"/>
                <w:lang w:val="en"/>
              </w:rPr>
              <w:t>DHCP</w:t>
            </w:r>
          </w:p>
        </w:tc>
      </w:tr>
      <w:tr w:rsidR="00C3211D" w14:paraId="7736001F"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0BD65F7F" w14:textId="77777777" w:rsidR="00C3211D" w:rsidRDefault="0069443F">
            <w:pPr>
              <w:spacing w:after="0"/>
              <w:ind w:left="240"/>
            </w:pPr>
            <w:r>
              <w:rPr>
                <w:color w:val="000000"/>
                <w:lang w:val="en"/>
              </w:rPr>
              <w:t>MOLD</w:t>
            </w:r>
          </w:p>
        </w:tc>
        <w:tc>
          <w:tcPr>
            <w:tcW w:w="4777" w:type="dxa"/>
            <w:tcBorders>
              <w:top w:val="single" w:sz="8" w:space="0" w:color="C1C7CD"/>
              <w:left w:val="single" w:sz="8" w:space="0" w:color="C1C7CD"/>
            </w:tcBorders>
            <w:tcMar>
              <w:top w:w="75" w:type="dxa"/>
              <w:left w:w="120" w:type="dxa"/>
              <w:bottom w:w="75" w:type="dxa"/>
              <w:right w:w="120" w:type="dxa"/>
            </w:tcMar>
          </w:tcPr>
          <w:p w14:paraId="3A1A31CE" w14:textId="77777777" w:rsidR="00C3211D" w:rsidRDefault="0069443F">
            <w:pPr>
              <w:spacing w:after="0"/>
              <w:ind w:left="240"/>
            </w:pPr>
            <w:r>
              <w:rPr>
                <w:color w:val="000000"/>
                <w:lang w:val="en"/>
              </w:rPr>
              <w:t>0/1</w:t>
            </w:r>
          </w:p>
        </w:tc>
        <w:tc>
          <w:tcPr>
            <w:tcW w:w="4337" w:type="dxa"/>
            <w:tcBorders>
              <w:top w:val="single" w:sz="8" w:space="0" w:color="C1C7CD"/>
              <w:left w:val="single" w:sz="8" w:space="0" w:color="C1C7CD"/>
            </w:tcBorders>
            <w:tcMar>
              <w:top w:w="75" w:type="dxa"/>
              <w:left w:w="120" w:type="dxa"/>
              <w:bottom w:w="75" w:type="dxa"/>
              <w:right w:w="120" w:type="dxa"/>
            </w:tcMar>
          </w:tcPr>
          <w:p w14:paraId="19F56BD1" w14:textId="77777777" w:rsidR="00C3211D" w:rsidRDefault="0069443F">
            <w:pPr>
              <w:spacing w:after="0"/>
              <w:ind w:left="240"/>
            </w:pPr>
            <w:r>
              <w:rPr>
                <w:color w:val="000000"/>
                <w:lang w:val="en"/>
              </w:rPr>
              <w:t>192.168.0.1</w:t>
            </w:r>
          </w:p>
        </w:tc>
      </w:tr>
      <w:tr w:rsidR="00C3211D" w14:paraId="1F135E30" w14:textId="77777777">
        <w:trPr>
          <w:trHeight w:val="465"/>
          <w:tblCellSpacing w:w="0" w:type="dxa"/>
        </w:trPr>
        <w:tc>
          <w:tcPr>
            <w:tcW w:w="4926" w:type="dxa"/>
            <w:tcBorders>
              <w:top w:val="single" w:sz="8" w:space="0" w:color="C1C7CD"/>
            </w:tcBorders>
            <w:tcMar>
              <w:top w:w="75" w:type="dxa"/>
              <w:left w:w="120" w:type="dxa"/>
              <w:bottom w:w="75" w:type="dxa"/>
              <w:right w:w="120" w:type="dxa"/>
            </w:tcMar>
          </w:tcPr>
          <w:p w14:paraId="6DAFA53D" w14:textId="77777777" w:rsidR="00C3211D" w:rsidRDefault="0069443F">
            <w:pPr>
              <w:spacing w:after="0"/>
              <w:ind w:left="240"/>
            </w:pPr>
            <w:r>
              <w:rPr>
                <w:color w:val="000000"/>
                <w:lang w:val="en"/>
              </w:rPr>
              <w:t>MX</w:t>
            </w:r>
          </w:p>
        </w:tc>
        <w:tc>
          <w:tcPr>
            <w:tcW w:w="4777" w:type="dxa"/>
            <w:tcBorders>
              <w:top w:val="single" w:sz="8" w:space="0" w:color="C1C7CD"/>
              <w:left w:val="single" w:sz="8" w:space="0" w:color="C1C7CD"/>
            </w:tcBorders>
            <w:tcMar>
              <w:top w:w="75" w:type="dxa"/>
              <w:left w:w="120" w:type="dxa"/>
              <w:bottom w:w="75" w:type="dxa"/>
              <w:right w:w="120" w:type="dxa"/>
            </w:tcMar>
          </w:tcPr>
          <w:p w14:paraId="0662F84B" w14:textId="77777777" w:rsidR="00C3211D" w:rsidRDefault="0069443F">
            <w:pPr>
              <w:spacing w:after="0"/>
              <w:ind w:left="240"/>
            </w:pPr>
            <w:r>
              <w:rPr>
                <w:color w:val="000000"/>
                <w:lang w:val="en"/>
              </w:rPr>
              <w:t>later</w:t>
            </w:r>
          </w:p>
        </w:tc>
        <w:tc>
          <w:tcPr>
            <w:tcW w:w="4337" w:type="dxa"/>
            <w:tcBorders>
              <w:top w:val="single" w:sz="8" w:space="0" w:color="C1C7CD"/>
              <w:left w:val="single" w:sz="8" w:space="0" w:color="C1C7CD"/>
            </w:tcBorders>
            <w:tcMar>
              <w:top w:w="75" w:type="dxa"/>
              <w:left w:w="120" w:type="dxa"/>
              <w:bottom w:w="75" w:type="dxa"/>
              <w:right w:w="120" w:type="dxa"/>
            </w:tcMar>
          </w:tcPr>
          <w:p w14:paraId="1DDC14B6" w14:textId="77777777" w:rsidR="00C3211D" w:rsidRDefault="00C3211D"/>
        </w:tc>
      </w:tr>
    </w:tbl>
    <w:p w14:paraId="451129A2" w14:textId="77777777" w:rsidR="00C3211D" w:rsidRDefault="00C3211D">
      <w:pPr>
        <w:spacing w:after="0"/>
        <w:ind w:left="120"/>
      </w:pPr>
    </w:p>
    <w:p w14:paraId="3E770FA8" w14:textId="77777777" w:rsidR="00C3211D" w:rsidRDefault="0069443F">
      <w:pPr>
        <w:pStyle w:val="Heading1"/>
        <w:spacing w:after="0"/>
        <w:ind w:left="120"/>
      </w:pPr>
      <w:r>
        <w:rPr>
          <w:color w:val="000000"/>
          <w:lang w:val="en"/>
        </w:rPr>
        <w:t>Task</w:t>
      </w:r>
    </w:p>
    <w:p w14:paraId="78A077C5" w14:textId="77777777" w:rsidR="00C3211D" w:rsidRDefault="0069443F">
      <w:pPr>
        <w:pStyle w:val="Heading2"/>
        <w:spacing w:after="0"/>
        <w:ind w:left="120"/>
      </w:pPr>
      <w:r>
        <w:rPr>
          <w:color w:val="000000"/>
          <w:lang w:val="en"/>
        </w:rPr>
        <w:t xml:space="preserve"> Finishing</w:t>
      </w:r>
      <w:r>
        <w:rPr>
          <w:lang w:val="en"/>
        </w:rPr>
        <w:t xml:space="preserve"> the mesh</w:t>
      </w:r>
    </w:p>
    <w:p w14:paraId="3F1FB54E" w14:textId="77777777" w:rsidR="00C3211D" w:rsidRPr="003B20BB" w:rsidRDefault="0069443F">
      <w:pPr>
        <w:spacing w:after="0"/>
        <w:ind w:left="120"/>
        <w:rPr>
          <w:lang w:val="en-GB"/>
        </w:rPr>
      </w:pPr>
      <w:r w:rsidRPr="0069443F">
        <w:rPr>
          <w:color w:val="000000"/>
          <w:lang w:val="en"/>
        </w:rPr>
        <w:t>The bottom mesh is partially configured. To complete, make the following settings:</w:t>
      </w:r>
    </w:p>
    <w:p w14:paraId="3E7B4B2D" w14:textId="77777777" w:rsidR="00C3211D" w:rsidRPr="003B20BB" w:rsidRDefault="0069443F">
      <w:pPr>
        <w:spacing w:after="0"/>
        <w:ind w:left="120"/>
        <w:rPr>
          <w:lang w:val="en-GB"/>
        </w:rPr>
      </w:pPr>
      <w:r w:rsidRPr="003B20BB">
        <w:rPr>
          <w:lang w:val="en-GB"/>
        </w:rPr>
        <w:br/>
      </w:r>
    </w:p>
    <w:p w14:paraId="1AFFCF06" w14:textId="77777777" w:rsidR="00C3211D" w:rsidRPr="003B20BB" w:rsidRDefault="0069443F">
      <w:pPr>
        <w:numPr>
          <w:ilvl w:val="0"/>
          <w:numId w:val="1"/>
        </w:numPr>
        <w:spacing w:after="0"/>
        <w:rPr>
          <w:lang w:val="en-GB"/>
        </w:rPr>
      </w:pPr>
      <w:r w:rsidRPr="0069443F">
        <w:rPr>
          <w:color w:val="000000"/>
          <w:lang w:val="en"/>
        </w:rPr>
        <w:t>Set up ISP routers to use OSPF routing among themselves</w:t>
      </w:r>
    </w:p>
    <w:p w14:paraId="62B5CC34" w14:textId="77777777" w:rsidR="00C3211D" w:rsidRPr="003B20BB" w:rsidRDefault="0069443F">
      <w:pPr>
        <w:numPr>
          <w:ilvl w:val="0"/>
          <w:numId w:val="1"/>
        </w:numPr>
        <w:spacing w:after="0"/>
        <w:rPr>
          <w:lang w:val="en-GB"/>
        </w:rPr>
      </w:pPr>
      <w:r w:rsidRPr="0069443F">
        <w:rPr>
          <w:color w:val="000000"/>
          <w:lang w:val="en"/>
        </w:rPr>
        <w:t>Configure the IP settings of the interfaces for the HQ route according to the table, as well as static routing (default route and routes to the internal network)</w:t>
      </w:r>
    </w:p>
    <w:p w14:paraId="7367DB7A" w14:textId="77777777" w:rsidR="00C3211D" w:rsidRPr="003B20BB" w:rsidRDefault="0069443F">
      <w:pPr>
        <w:numPr>
          <w:ilvl w:val="0"/>
          <w:numId w:val="1"/>
        </w:numPr>
        <w:spacing w:after="0"/>
        <w:rPr>
          <w:lang w:val="en-GB"/>
        </w:rPr>
      </w:pPr>
      <w:r w:rsidRPr="0069443F">
        <w:rPr>
          <w:color w:val="000000"/>
          <w:lang w:val="en"/>
        </w:rPr>
        <w:t>Configure a static default path for HQ_S1 routable switch</w:t>
      </w:r>
    </w:p>
    <w:p w14:paraId="725BC96F" w14:textId="77777777" w:rsidR="00C3211D" w:rsidRPr="003B20BB" w:rsidRDefault="0069443F">
      <w:pPr>
        <w:numPr>
          <w:ilvl w:val="0"/>
          <w:numId w:val="1"/>
        </w:numPr>
        <w:spacing w:after="0"/>
        <w:rPr>
          <w:lang w:val="en-GB"/>
        </w:rPr>
      </w:pPr>
      <w:r w:rsidRPr="0069443F">
        <w:rPr>
          <w:color w:val="000000"/>
          <w:lang w:val="en"/>
        </w:rPr>
        <w:lastRenderedPageBreak/>
        <w:t>Configure the IP settings of the interfaces on the BR router according to the table</w:t>
      </w:r>
    </w:p>
    <w:p w14:paraId="464B99BD" w14:textId="77777777" w:rsidR="00C3211D" w:rsidRPr="003B20BB" w:rsidRDefault="0069443F">
      <w:pPr>
        <w:numPr>
          <w:ilvl w:val="0"/>
          <w:numId w:val="1"/>
        </w:numPr>
        <w:spacing w:after="0"/>
        <w:rPr>
          <w:lang w:val="en-GB"/>
        </w:rPr>
      </w:pPr>
      <w:r w:rsidRPr="0069443F">
        <w:rPr>
          <w:color w:val="000000"/>
          <w:lang w:val="en"/>
        </w:rPr>
        <w:t>Fix the default gateway of the web server to 1.0.0.1</w:t>
      </w:r>
    </w:p>
    <w:p w14:paraId="5D55CF96" w14:textId="77777777" w:rsidR="00C3211D" w:rsidRPr="003B20BB" w:rsidRDefault="0069443F">
      <w:pPr>
        <w:spacing w:after="0"/>
        <w:ind w:left="120"/>
        <w:rPr>
          <w:lang w:val="en-GB"/>
        </w:rPr>
      </w:pPr>
      <w:r w:rsidRPr="003B20BB">
        <w:rPr>
          <w:lang w:val="en-GB"/>
        </w:rPr>
        <w:br/>
      </w:r>
    </w:p>
    <w:p w14:paraId="400984DC" w14:textId="77777777" w:rsidR="00C3211D" w:rsidRDefault="0069443F">
      <w:pPr>
        <w:spacing w:after="0"/>
        <w:ind w:left="120"/>
      </w:pPr>
      <w:r>
        <w:rPr>
          <w:color w:val="000000"/>
          <w:lang w:val="en"/>
        </w:rPr>
        <w:t>Test: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3361"/>
        <w:gridCol w:w="3622"/>
        <w:gridCol w:w="2242"/>
      </w:tblGrid>
      <w:tr w:rsidR="00C3211D" w14:paraId="6FF33AEA" w14:textId="77777777">
        <w:trPr>
          <w:trHeight w:val="450"/>
          <w:tblCellSpacing w:w="0" w:type="dxa"/>
        </w:trPr>
        <w:tc>
          <w:tcPr>
            <w:tcW w:w="5344" w:type="dxa"/>
            <w:shd w:val="clear" w:color="auto" w:fill="F0F1F3"/>
            <w:tcMar>
              <w:top w:w="75" w:type="dxa"/>
              <w:left w:w="120" w:type="dxa"/>
              <w:bottom w:w="75" w:type="dxa"/>
              <w:right w:w="120" w:type="dxa"/>
            </w:tcMar>
          </w:tcPr>
          <w:p w14:paraId="483ABDD1" w14:textId="77777777" w:rsidR="00C3211D" w:rsidRDefault="0069443F">
            <w:pPr>
              <w:spacing w:after="0"/>
              <w:ind w:left="240"/>
            </w:pPr>
            <w:r>
              <w:rPr>
                <w:color w:val="000000"/>
                <w:lang w:val="en"/>
              </w:rPr>
              <w:t>SOURCE</w:t>
            </w:r>
          </w:p>
        </w:tc>
        <w:tc>
          <w:tcPr>
            <w:tcW w:w="5394" w:type="dxa"/>
            <w:tcBorders>
              <w:left w:val="single" w:sz="8" w:space="0" w:color="C1C7CD"/>
            </w:tcBorders>
            <w:shd w:val="clear" w:color="auto" w:fill="F0F1F3"/>
            <w:tcMar>
              <w:top w:w="75" w:type="dxa"/>
              <w:left w:w="120" w:type="dxa"/>
              <w:bottom w:w="75" w:type="dxa"/>
              <w:right w:w="120" w:type="dxa"/>
            </w:tcMar>
          </w:tcPr>
          <w:p w14:paraId="1090E939" w14:textId="77777777" w:rsidR="00C3211D" w:rsidRDefault="0069443F">
            <w:pPr>
              <w:spacing w:after="0"/>
              <w:ind w:left="240"/>
            </w:pPr>
            <w:r>
              <w:rPr>
                <w:color w:val="000000"/>
                <w:lang w:val="en"/>
              </w:rPr>
              <w:t>DESTINATION</w:t>
            </w:r>
          </w:p>
        </w:tc>
        <w:tc>
          <w:tcPr>
            <w:tcW w:w="3302" w:type="dxa"/>
            <w:tcBorders>
              <w:left w:val="single" w:sz="8" w:space="0" w:color="C1C7CD"/>
            </w:tcBorders>
            <w:shd w:val="clear" w:color="auto" w:fill="F0F1F3"/>
            <w:tcMar>
              <w:top w:w="75" w:type="dxa"/>
              <w:left w:w="120" w:type="dxa"/>
              <w:bottom w:w="75" w:type="dxa"/>
              <w:right w:w="120" w:type="dxa"/>
            </w:tcMar>
          </w:tcPr>
          <w:p w14:paraId="224FF192" w14:textId="77777777" w:rsidR="00C3211D" w:rsidRDefault="0069443F">
            <w:pPr>
              <w:spacing w:after="0"/>
              <w:ind w:left="240"/>
            </w:pPr>
            <w:r>
              <w:rPr>
                <w:color w:val="000000"/>
                <w:lang w:val="en"/>
              </w:rPr>
              <w:t>TEST</w:t>
            </w:r>
          </w:p>
        </w:tc>
      </w:tr>
      <w:tr w:rsidR="00C3211D" w14:paraId="60126371" w14:textId="77777777">
        <w:trPr>
          <w:trHeight w:val="465"/>
          <w:tblCellSpacing w:w="0" w:type="dxa"/>
        </w:trPr>
        <w:tc>
          <w:tcPr>
            <w:tcW w:w="5344" w:type="dxa"/>
            <w:tcBorders>
              <w:top w:val="single" w:sz="8" w:space="0" w:color="C1C7CD"/>
            </w:tcBorders>
            <w:tcMar>
              <w:top w:w="75" w:type="dxa"/>
              <w:left w:w="120" w:type="dxa"/>
              <w:bottom w:w="75" w:type="dxa"/>
              <w:right w:w="120" w:type="dxa"/>
            </w:tcMar>
          </w:tcPr>
          <w:p w14:paraId="61280AC8" w14:textId="77777777" w:rsidR="00C3211D" w:rsidRDefault="0069443F">
            <w:pPr>
              <w:spacing w:after="0"/>
              <w:ind w:left="240"/>
            </w:pPr>
            <w:r>
              <w:rPr>
                <w:color w:val="000000"/>
                <w:lang w:val="en"/>
              </w:rPr>
              <w:t>PC4</w:t>
            </w:r>
          </w:p>
        </w:tc>
        <w:tc>
          <w:tcPr>
            <w:tcW w:w="5394" w:type="dxa"/>
            <w:tcBorders>
              <w:top w:val="single" w:sz="8" w:space="0" w:color="C1C7CD"/>
              <w:left w:val="single" w:sz="8" w:space="0" w:color="C1C7CD"/>
            </w:tcBorders>
            <w:tcMar>
              <w:top w:w="75" w:type="dxa"/>
              <w:left w:w="120" w:type="dxa"/>
              <w:bottom w:w="75" w:type="dxa"/>
              <w:right w:w="120" w:type="dxa"/>
            </w:tcMar>
          </w:tcPr>
          <w:p w14:paraId="58328A86" w14:textId="77777777" w:rsidR="00C3211D" w:rsidRDefault="0069443F">
            <w:pPr>
              <w:spacing w:after="0"/>
              <w:ind w:left="240"/>
            </w:pPr>
            <w:r>
              <w:rPr>
                <w:color w:val="000000"/>
                <w:lang w:val="en"/>
              </w:rPr>
              <w:t>WWW</w:t>
            </w:r>
          </w:p>
        </w:tc>
        <w:tc>
          <w:tcPr>
            <w:tcW w:w="3302" w:type="dxa"/>
            <w:tcBorders>
              <w:top w:val="single" w:sz="8" w:space="0" w:color="C1C7CD"/>
              <w:left w:val="single" w:sz="8" w:space="0" w:color="C1C7CD"/>
            </w:tcBorders>
            <w:tcMar>
              <w:top w:w="75" w:type="dxa"/>
              <w:left w:w="120" w:type="dxa"/>
              <w:bottom w:w="75" w:type="dxa"/>
              <w:right w:w="120" w:type="dxa"/>
            </w:tcMar>
          </w:tcPr>
          <w:p w14:paraId="25F917CA" w14:textId="77777777" w:rsidR="00C3211D" w:rsidRDefault="0069443F">
            <w:pPr>
              <w:spacing w:after="0"/>
              <w:ind w:left="240"/>
            </w:pPr>
            <w:r>
              <w:rPr>
                <w:color w:val="000000"/>
                <w:lang w:val="en"/>
              </w:rPr>
              <w:t>ping</w:t>
            </w:r>
          </w:p>
        </w:tc>
      </w:tr>
      <w:tr w:rsidR="00C3211D" w14:paraId="5B37460F" w14:textId="77777777">
        <w:trPr>
          <w:trHeight w:val="465"/>
          <w:tblCellSpacing w:w="0" w:type="dxa"/>
        </w:trPr>
        <w:tc>
          <w:tcPr>
            <w:tcW w:w="5344" w:type="dxa"/>
            <w:tcBorders>
              <w:top w:val="single" w:sz="8" w:space="0" w:color="C1C7CD"/>
            </w:tcBorders>
            <w:tcMar>
              <w:top w:w="75" w:type="dxa"/>
              <w:left w:w="120" w:type="dxa"/>
              <w:bottom w:w="75" w:type="dxa"/>
              <w:right w:w="120" w:type="dxa"/>
            </w:tcMar>
          </w:tcPr>
          <w:p w14:paraId="3C7DD5B2" w14:textId="77777777" w:rsidR="00C3211D" w:rsidRDefault="0069443F">
            <w:pPr>
              <w:spacing w:after="0"/>
              <w:ind w:left="240"/>
            </w:pPr>
            <w:r>
              <w:rPr>
                <w:color w:val="000000"/>
                <w:lang w:val="en"/>
              </w:rPr>
              <w:t>PC4</w:t>
            </w:r>
          </w:p>
        </w:tc>
        <w:tc>
          <w:tcPr>
            <w:tcW w:w="5394" w:type="dxa"/>
            <w:tcBorders>
              <w:top w:val="single" w:sz="8" w:space="0" w:color="C1C7CD"/>
              <w:left w:val="single" w:sz="8" w:space="0" w:color="C1C7CD"/>
            </w:tcBorders>
            <w:tcMar>
              <w:top w:w="75" w:type="dxa"/>
              <w:left w:w="120" w:type="dxa"/>
              <w:bottom w:w="75" w:type="dxa"/>
              <w:right w:w="120" w:type="dxa"/>
            </w:tcMar>
          </w:tcPr>
          <w:p w14:paraId="427BD9DE" w14:textId="77777777" w:rsidR="00C3211D" w:rsidRDefault="0069443F">
            <w:pPr>
              <w:spacing w:after="0"/>
              <w:ind w:left="240"/>
            </w:pPr>
            <w:r>
              <w:rPr>
                <w:color w:val="000000"/>
                <w:lang w:val="en"/>
              </w:rPr>
              <w:t>WWW</w:t>
            </w:r>
          </w:p>
        </w:tc>
        <w:tc>
          <w:tcPr>
            <w:tcW w:w="3302" w:type="dxa"/>
            <w:tcBorders>
              <w:top w:val="single" w:sz="8" w:space="0" w:color="C1C7CD"/>
              <w:left w:val="single" w:sz="8" w:space="0" w:color="C1C7CD"/>
            </w:tcBorders>
            <w:tcMar>
              <w:top w:w="75" w:type="dxa"/>
              <w:left w:w="120" w:type="dxa"/>
              <w:bottom w:w="75" w:type="dxa"/>
              <w:right w:w="120" w:type="dxa"/>
            </w:tcMar>
          </w:tcPr>
          <w:p w14:paraId="2461E913" w14:textId="77777777" w:rsidR="00C3211D" w:rsidRDefault="0069443F">
            <w:pPr>
              <w:spacing w:after="0"/>
              <w:ind w:left="240"/>
            </w:pPr>
            <w:r>
              <w:rPr>
                <w:color w:val="000000"/>
                <w:lang w:val="en"/>
              </w:rPr>
              <w:t>WWW</w:t>
            </w:r>
          </w:p>
        </w:tc>
      </w:tr>
      <w:tr w:rsidR="00C3211D" w14:paraId="674CB79A" w14:textId="77777777">
        <w:trPr>
          <w:trHeight w:val="465"/>
          <w:tblCellSpacing w:w="0" w:type="dxa"/>
        </w:trPr>
        <w:tc>
          <w:tcPr>
            <w:tcW w:w="5344" w:type="dxa"/>
            <w:tcBorders>
              <w:top w:val="single" w:sz="8" w:space="0" w:color="C1C7CD"/>
            </w:tcBorders>
            <w:tcMar>
              <w:top w:w="75" w:type="dxa"/>
              <w:left w:w="120" w:type="dxa"/>
              <w:bottom w:w="75" w:type="dxa"/>
              <w:right w:w="120" w:type="dxa"/>
            </w:tcMar>
          </w:tcPr>
          <w:p w14:paraId="72878437" w14:textId="77777777" w:rsidR="00C3211D" w:rsidRDefault="0069443F">
            <w:pPr>
              <w:spacing w:after="0"/>
              <w:ind w:left="240"/>
            </w:pPr>
            <w:r>
              <w:rPr>
                <w:color w:val="000000"/>
                <w:lang w:val="en"/>
              </w:rPr>
              <w:t>HQ-ROUTER</w:t>
            </w:r>
          </w:p>
        </w:tc>
        <w:tc>
          <w:tcPr>
            <w:tcW w:w="5394" w:type="dxa"/>
            <w:tcBorders>
              <w:top w:val="single" w:sz="8" w:space="0" w:color="C1C7CD"/>
              <w:left w:val="single" w:sz="8" w:space="0" w:color="C1C7CD"/>
            </w:tcBorders>
            <w:tcMar>
              <w:top w:w="75" w:type="dxa"/>
              <w:left w:w="120" w:type="dxa"/>
              <w:bottom w:w="75" w:type="dxa"/>
              <w:right w:w="120" w:type="dxa"/>
            </w:tcMar>
          </w:tcPr>
          <w:p w14:paraId="53E818DB" w14:textId="77777777" w:rsidR="00C3211D" w:rsidRDefault="0069443F">
            <w:pPr>
              <w:spacing w:after="0"/>
              <w:ind w:left="240"/>
            </w:pPr>
            <w:r>
              <w:rPr>
                <w:color w:val="000000"/>
                <w:lang w:val="en"/>
              </w:rPr>
              <w:t>WWW</w:t>
            </w:r>
          </w:p>
        </w:tc>
        <w:tc>
          <w:tcPr>
            <w:tcW w:w="3302" w:type="dxa"/>
            <w:tcBorders>
              <w:top w:val="single" w:sz="8" w:space="0" w:color="C1C7CD"/>
              <w:left w:val="single" w:sz="8" w:space="0" w:color="C1C7CD"/>
            </w:tcBorders>
            <w:tcMar>
              <w:top w:w="75" w:type="dxa"/>
              <w:left w:w="120" w:type="dxa"/>
              <w:bottom w:w="75" w:type="dxa"/>
              <w:right w:w="120" w:type="dxa"/>
            </w:tcMar>
          </w:tcPr>
          <w:p w14:paraId="0A0E7289" w14:textId="77777777" w:rsidR="00C3211D" w:rsidRDefault="0069443F">
            <w:pPr>
              <w:spacing w:after="0"/>
              <w:ind w:left="240"/>
            </w:pPr>
            <w:r>
              <w:rPr>
                <w:color w:val="000000"/>
                <w:lang w:val="en"/>
              </w:rPr>
              <w:t>ping</w:t>
            </w:r>
          </w:p>
        </w:tc>
      </w:tr>
      <w:tr w:rsidR="00C3211D" w14:paraId="53B1AD89" w14:textId="77777777">
        <w:trPr>
          <w:trHeight w:val="465"/>
          <w:tblCellSpacing w:w="0" w:type="dxa"/>
        </w:trPr>
        <w:tc>
          <w:tcPr>
            <w:tcW w:w="5344" w:type="dxa"/>
            <w:tcBorders>
              <w:top w:val="single" w:sz="8" w:space="0" w:color="C1C7CD"/>
            </w:tcBorders>
            <w:tcMar>
              <w:top w:w="75" w:type="dxa"/>
              <w:left w:w="120" w:type="dxa"/>
              <w:bottom w:w="75" w:type="dxa"/>
              <w:right w:w="120" w:type="dxa"/>
            </w:tcMar>
          </w:tcPr>
          <w:p w14:paraId="052C73E1" w14:textId="77777777" w:rsidR="00C3211D" w:rsidRDefault="0069443F">
            <w:pPr>
              <w:spacing w:after="0"/>
              <w:ind w:left="240"/>
            </w:pPr>
            <w:r>
              <w:rPr>
                <w:color w:val="000000"/>
                <w:lang w:val="en"/>
              </w:rPr>
              <w:t>BR-ROUTER</w:t>
            </w:r>
          </w:p>
        </w:tc>
        <w:tc>
          <w:tcPr>
            <w:tcW w:w="5394" w:type="dxa"/>
            <w:tcBorders>
              <w:top w:val="single" w:sz="8" w:space="0" w:color="C1C7CD"/>
              <w:left w:val="single" w:sz="8" w:space="0" w:color="C1C7CD"/>
            </w:tcBorders>
            <w:tcMar>
              <w:top w:w="75" w:type="dxa"/>
              <w:left w:w="120" w:type="dxa"/>
              <w:bottom w:w="75" w:type="dxa"/>
              <w:right w:w="120" w:type="dxa"/>
            </w:tcMar>
          </w:tcPr>
          <w:p w14:paraId="1566258E" w14:textId="77777777" w:rsidR="00C3211D" w:rsidRDefault="0069443F">
            <w:pPr>
              <w:spacing w:after="0"/>
              <w:ind w:left="240"/>
            </w:pPr>
            <w:r>
              <w:rPr>
                <w:color w:val="000000"/>
                <w:lang w:val="en"/>
              </w:rPr>
              <w:t>WWW</w:t>
            </w:r>
          </w:p>
        </w:tc>
        <w:tc>
          <w:tcPr>
            <w:tcW w:w="3302" w:type="dxa"/>
            <w:tcBorders>
              <w:top w:val="single" w:sz="8" w:space="0" w:color="C1C7CD"/>
              <w:left w:val="single" w:sz="8" w:space="0" w:color="C1C7CD"/>
            </w:tcBorders>
            <w:tcMar>
              <w:top w:w="75" w:type="dxa"/>
              <w:left w:w="120" w:type="dxa"/>
              <w:bottom w:w="75" w:type="dxa"/>
              <w:right w:w="120" w:type="dxa"/>
            </w:tcMar>
          </w:tcPr>
          <w:p w14:paraId="0ABB6F83" w14:textId="77777777" w:rsidR="00C3211D" w:rsidRDefault="0069443F">
            <w:pPr>
              <w:spacing w:after="0"/>
              <w:ind w:left="240"/>
            </w:pPr>
            <w:r>
              <w:rPr>
                <w:color w:val="000000"/>
                <w:lang w:val="en"/>
              </w:rPr>
              <w:t>ping</w:t>
            </w:r>
          </w:p>
        </w:tc>
      </w:tr>
      <w:tr w:rsidR="00C3211D" w14:paraId="757AC583" w14:textId="77777777">
        <w:trPr>
          <w:trHeight w:val="465"/>
          <w:tblCellSpacing w:w="0" w:type="dxa"/>
        </w:trPr>
        <w:tc>
          <w:tcPr>
            <w:tcW w:w="5344" w:type="dxa"/>
            <w:tcBorders>
              <w:top w:val="single" w:sz="8" w:space="0" w:color="C1C7CD"/>
            </w:tcBorders>
            <w:tcMar>
              <w:top w:w="75" w:type="dxa"/>
              <w:left w:w="120" w:type="dxa"/>
              <w:bottom w:w="75" w:type="dxa"/>
              <w:right w:w="120" w:type="dxa"/>
            </w:tcMar>
          </w:tcPr>
          <w:p w14:paraId="625B3C68" w14:textId="77777777" w:rsidR="00C3211D" w:rsidRDefault="0069443F">
            <w:pPr>
              <w:spacing w:after="0"/>
              <w:ind w:left="240"/>
            </w:pPr>
            <w:r>
              <w:rPr>
                <w:color w:val="000000"/>
                <w:lang w:val="en"/>
              </w:rPr>
              <w:t>BR-ROUTER</w:t>
            </w:r>
          </w:p>
        </w:tc>
        <w:tc>
          <w:tcPr>
            <w:tcW w:w="5394" w:type="dxa"/>
            <w:tcBorders>
              <w:top w:val="single" w:sz="8" w:space="0" w:color="C1C7CD"/>
              <w:left w:val="single" w:sz="8" w:space="0" w:color="C1C7CD"/>
            </w:tcBorders>
            <w:tcMar>
              <w:top w:w="75" w:type="dxa"/>
              <w:left w:w="120" w:type="dxa"/>
              <w:bottom w:w="75" w:type="dxa"/>
              <w:right w:w="120" w:type="dxa"/>
            </w:tcMar>
          </w:tcPr>
          <w:p w14:paraId="6129413D" w14:textId="77777777" w:rsidR="00C3211D" w:rsidRDefault="0069443F">
            <w:pPr>
              <w:spacing w:after="0"/>
              <w:ind w:left="240"/>
            </w:pPr>
            <w:r>
              <w:rPr>
                <w:color w:val="000000"/>
                <w:lang w:val="en"/>
              </w:rPr>
              <w:t>HQ-ROUTER</w:t>
            </w:r>
          </w:p>
        </w:tc>
        <w:tc>
          <w:tcPr>
            <w:tcW w:w="3302" w:type="dxa"/>
            <w:tcBorders>
              <w:top w:val="single" w:sz="8" w:space="0" w:color="C1C7CD"/>
              <w:left w:val="single" w:sz="8" w:space="0" w:color="C1C7CD"/>
            </w:tcBorders>
            <w:tcMar>
              <w:top w:w="75" w:type="dxa"/>
              <w:left w:w="120" w:type="dxa"/>
              <w:bottom w:w="75" w:type="dxa"/>
              <w:right w:w="120" w:type="dxa"/>
            </w:tcMar>
          </w:tcPr>
          <w:p w14:paraId="06B8AABD" w14:textId="77777777" w:rsidR="00C3211D" w:rsidRDefault="0069443F">
            <w:pPr>
              <w:spacing w:after="0"/>
              <w:ind w:left="240"/>
            </w:pPr>
            <w:r>
              <w:rPr>
                <w:color w:val="000000"/>
                <w:lang w:val="en"/>
              </w:rPr>
              <w:t>ping</w:t>
            </w:r>
          </w:p>
        </w:tc>
      </w:tr>
    </w:tbl>
    <w:p w14:paraId="01F81CEB" w14:textId="77777777" w:rsidR="00C3211D" w:rsidRDefault="00C3211D">
      <w:pPr>
        <w:spacing w:after="0"/>
        <w:ind w:left="120"/>
      </w:pPr>
    </w:p>
    <w:p w14:paraId="267A0D42" w14:textId="77777777" w:rsidR="00C3211D" w:rsidRDefault="0069443F">
      <w:pPr>
        <w:numPr>
          <w:ilvl w:val="0"/>
          <w:numId w:val="2"/>
        </w:numPr>
        <w:spacing w:after="0"/>
      </w:pPr>
      <w:r w:rsidRPr="0069443F">
        <w:rPr>
          <w:i/>
          <w:color w:val="000000"/>
          <w:lang w:val="en"/>
        </w:rPr>
        <w:t xml:space="preserve">If a test does not work, start a more systematic troubleshooting, find and fix the fault! </w:t>
      </w:r>
      <w:r>
        <w:rPr>
          <w:i/>
          <w:color w:val="000000"/>
          <w:lang w:val="en"/>
        </w:rPr>
        <w:t>It is worth moving</w:t>
      </w:r>
      <w:r>
        <w:rPr>
          <w:lang w:val="en"/>
        </w:rPr>
        <w:t xml:space="preserve"> forward </w:t>
      </w:r>
      <w:r>
        <w:rPr>
          <w:i/>
          <w:color w:val="000000"/>
          <w:lang w:val="en"/>
        </w:rPr>
        <w:t xml:space="preserve"> only after successfully</w:t>
      </w:r>
      <w:r>
        <w:rPr>
          <w:lang w:val="en"/>
        </w:rPr>
        <w:t xml:space="preserve"> passing </w:t>
      </w:r>
      <w:r>
        <w:rPr>
          <w:i/>
          <w:color w:val="000000"/>
          <w:lang w:val="en"/>
        </w:rPr>
        <w:t xml:space="preserve"> the tests  .</w:t>
      </w:r>
    </w:p>
    <w:p w14:paraId="335B6510" w14:textId="77777777" w:rsidR="00C3211D" w:rsidRDefault="0069443F">
      <w:pPr>
        <w:spacing w:after="0"/>
        <w:ind w:left="120"/>
      </w:pPr>
      <w:r>
        <w:br/>
      </w:r>
    </w:p>
    <w:p w14:paraId="5440D740" w14:textId="77777777" w:rsidR="00C3211D" w:rsidRDefault="0069443F">
      <w:pPr>
        <w:pStyle w:val="Heading2"/>
        <w:spacing w:after="0"/>
        <w:ind w:left="120"/>
      </w:pPr>
      <w:r>
        <w:rPr>
          <w:color w:val="000000"/>
          <w:lang w:val="en"/>
        </w:rPr>
        <w:t>Getting the head office's internet in order</w:t>
      </w:r>
    </w:p>
    <w:p w14:paraId="568E942E" w14:textId="77777777" w:rsidR="00C3211D" w:rsidRDefault="0069443F">
      <w:pPr>
        <w:spacing w:after="0"/>
        <w:ind w:left="120"/>
      </w:pPr>
      <w:r w:rsidRPr="0069443F">
        <w:rPr>
          <w:color w:val="000000"/>
          <w:lang w:val="en"/>
        </w:rPr>
        <w:t xml:space="preserve">Configure the head office (HQ) to "get the internet in order", i.e. those missing settings that allow connections to the web server from all terminals in the headquarters, as well as from the rest of the Internet, connections to the server in the DMZ area. </w:t>
      </w:r>
      <w:r>
        <w:rPr>
          <w:color w:val="000000"/>
          <w:lang w:val="en"/>
        </w:rPr>
        <w:t>Below are more detailed instructions and specifications:</w:t>
      </w:r>
    </w:p>
    <w:p w14:paraId="36D79210" w14:textId="77777777" w:rsidR="00C3211D" w:rsidRDefault="0069443F">
      <w:pPr>
        <w:spacing w:after="0"/>
        <w:ind w:left="120"/>
      </w:pPr>
      <w:r>
        <w:br/>
      </w:r>
    </w:p>
    <w:p w14:paraId="070B3221" w14:textId="77777777" w:rsidR="00C3211D" w:rsidRDefault="0069443F">
      <w:pPr>
        <w:numPr>
          <w:ilvl w:val="0"/>
          <w:numId w:val="3"/>
        </w:numPr>
        <w:spacing w:after="0"/>
      </w:pPr>
      <w:r w:rsidRPr="0069443F">
        <w:rPr>
          <w:color w:val="000000"/>
          <w:lang w:val="en"/>
        </w:rPr>
        <w:t xml:space="preserve">Enable workstations to get IP settings from the server using the dhcp service. </w:t>
      </w:r>
      <w:r>
        <w:rPr>
          <w:color w:val="000000"/>
          <w:lang w:val="en"/>
        </w:rPr>
        <w:t>Tip: How  do I redirect</w:t>
      </w:r>
      <w:r>
        <w:rPr>
          <w:lang w:val="en"/>
        </w:rPr>
        <w:t xml:space="preserve"> </w:t>
      </w:r>
      <w:r>
        <w:rPr>
          <w:color w:val="000000"/>
          <w:lang w:val="en"/>
        </w:rPr>
        <w:t xml:space="preserve">a </w:t>
      </w:r>
      <w:proofErr w:type="spellStart"/>
      <w:r>
        <w:rPr>
          <w:color w:val="000000"/>
          <w:lang w:val="en"/>
        </w:rPr>
        <w:t>dhcp</w:t>
      </w:r>
      <w:proofErr w:type="spellEnd"/>
      <w:r>
        <w:rPr>
          <w:color w:val="000000"/>
          <w:lang w:val="en"/>
        </w:rPr>
        <w:t xml:space="preserve"> query to another network?</w:t>
      </w:r>
    </w:p>
    <w:p w14:paraId="538EC5F2" w14:textId="77777777" w:rsidR="00C3211D" w:rsidRPr="003B20BB" w:rsidRDefault="0069443F">
      <w:pPr>
        <w:numPr>
          <w:ilvl w:val="0"/>
          <w:numId w:val="3"/>
        </w:numPr>
        <w:spacing w:after="0"/>
        <w:rPr>
          <w:lang w:val="en-GB"/>
        </w:rPr>
      </w:pPr>
      <w:r w:rsidRPr="0069443F">
        <w:rPr>
          <w:color w:val="000000"/>
          <w:lang w:val="en"/>
        </w:rPr>
        <w:t>To implement NAT on the router HQ-ROUTER, follow these steps:</w:t>
      </w:r>
    </w:p>
    <w:p w14:paraId="274CCA54" w14:textId="77777777" w:rsidR="00C3211D" w:rsidRPr="003B20BB" w:rsidRDefault="0069443F">
      <w:pPr>
        <w:numPr>
          <w:ilvl w:val="1"/>
          <w:numId w:val="3"/>
        </w:numPr>
        <w:spacing w:after="0"/>
        <w:rPr>
          <w:lang w:val="en-GB"/>
        </w:rPr>
      </w:pPr>
      <w:r w:rsidRPr="0069443F">
        <w:rPr>
          <w:color w:val="000000"/>
          <w:lang w:val="en"/>
        </w:rPr>
        <w:t>The USERS network uses a tree with addresses 3.0.0.128-254 as its public IP addresses</w:t>
      </w:r>
    </w:p>
    <w:p w14:paraId="47FAC431" w14:textId="77777777" w:rsidR="00C3211D" w:rsidRPr="003B20BB" w:rsidRDefault="0069443F">
      <w:pPr>
        <w:numPr>
          <w:ilvl w:val="1"/>
          <w:numId w:val="3"/>
        </w:numPr>
        <w:spacing w:after="0"/>
        <w:rPr>
          <w:lang w:val="en-GB"/>
        </w:rPr>
      </w:pPr>
      <w:r w:rsidRPr="0069443F">
        <w:rPr>
          <w:color w:val="000000"/>
          <w:lang w:val="en"/>
        </w:rPr>
        <w:t>The SERVERS network uses a tree with addresses 3.0.0.64-127 as its public IP addresses</w:t>
      </w:r>
    </w:p>
    <w:p w14:paraId="7A45772B" w14:textId="77777777" w:rsidR="00C3211D" w:rsidRPr="003B20BB" w:rsidRDefault="0069443F">
      <w:pPr>
        <w:numPr>
          <w:ilvl w:val="1"/>
          <w:numId w:val="3"/>
        </w:numPr>
        <w:spacing w:after="0"/>
        <w:rPr>
          <w:lang w:val="en-GB"/>
        </w:rPr>
      </w:pPr>
      <w:r w:rsidRPr="0069443F">
        <w:rPr>
          <w:color w:val="000000"/>
          <w:lang w:val="en"/>
        </w:rPr>
        <w:t>For the A_DMZ_SERVER server, a static NAT is made public address 3.0.0.10</w:t>
      </w:r>
    </w:p>
    <w:p w14:paraId="55F9B7FD" w14:textId="77777777" w:rsidR="00C3211D" w:rsidRPr="003B20BB" w:rsidRDefault="0069443F">
      <w:pPr>
        <w:spacing w:after="0"/>
        <w:ind w:left="120"/>
        <w:rPr>
          <w:lang w:val="en-GB"/>
        </w:rPr>
      </w:pPr>
      <w:r w:rsidRPr="003B20BB">
        <w:rPr>
          <w:lang w:val="en-GB"/>
        </w:rPr>
        <w:br/>
      </w:r>
    </w:p>
    <w:p w14:paraId="6814390D" w14:textId="77777777" w:rsidR="00C3211D" w:rsidRDefault="0069443F">
      <w:pPr>
        <w:spacing w:after="0"/>
        <w:ind w:left="120"/>
      </w:pPr>
      <w:r>
        <w:rPr>
          <w:color w:val="000000"/>
          <w:lang w:val="en"/>
        </w:rPr>
        <w:t>Test: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3525"/>
        <w:gridCol w:w="4133"/>
        <w:gridCol w:w="1567"/>
      </w:tblGrid>
      <w:tr w:rsidR="00C3211D" w14:paraId="7E5DB945" w14:textId="77777777">
        <w:trPr>
          <w:trHeight w:val="450"/>
          <w:tblCellSpacing w:w="0" w:type="dxa"/>
        </w:trPr>
        <w:tc>
          <w:tcPr>
            <w:tcW w:w="5231" w:type="dxa"/>
            <w:shd w:val="clear" w:color="auto" w:fill="F0F1F3"/>
            <w:tcMar>
              <w:top w:w="75" w:type="dxa"/>
              <w:left w:w="120" w:type="dxa"/>
              <w:bottom w:w="75" w:type="dxa"/>
              <w:right w:w="120" w:type="dxa"/>
            </w:tcMar>
          </w:tcPr>
          <w:p w14:paraId="6ADDA740" w14:textId="77777777" w:rsidR="00C3211D" w:rsidRDefault="0069443F">
            <w:pPr>
              <w:spacing w:after="0"/>
              <w:ind w:left="240"/>
            </w:pPr>
            <w:r>
              <w:rPr>
                <w:color w:val="000000"/>
                <w:lang w:val="en"/>
              </w:rPr>
              <w:t>SOURCE</w:t>
            </w:r>
          </w:p>
        </w:tc>
        <w:tc>
          <w:tcPr>
            <w:tcW w:w="6580" w:type="dxa"/>
            <w:tcBorders>
              <w:left w:val="single" w:sz="8" w:space="0" w:color="C1C7CD"/>
            </w:tcBorders>
            <w:shd w:val="clear" w:color="auto" w:fill="F0F1F3"/>
            <w:tcMar>
              <w:top w:w="75" w:type="dxa"/>
              <w:left w:w="120" w:type="dxa"/>
              <w:bottom w:w="75" w:type="dxa"/>
              <w:right w:w="120" w:type="dxa"/>
            </w:tcMar>
          </w:tcPr>
          <w:p w14:paraId="546621EF" w14:textId="77777777" w:rsidR="00C3211D" w:rsidRDefault="0069443F">
            <w:pPr>
              <w:spacing w:after="0"/>
              <w:ind w:left="240"/>
            </w:pPr>
            <w:r>
              <w:rPr>
                <w:color w:val="000000"/>
                <w:lang w:val="en"/>
              </w:rPr>
              <w:t>DESTINATION</w:t>
            </w:r>
          </w:p>
        </w:tc>
        <w:tc>
          <w:tcPr>
            <w:tcW w:w="2229" w:type="dxa"/>
            <w:tcBorders>
              <w:left w:val="single" w:sz="8" w:space="0" w:color="C1C7CD"/>
            </w:tcBorders>
            <w:shd w:val="clear" w:color="auto" w:fill="F0F1F3"/>
            <w:tcMar>
              <w:top w:w="75" w:type="dxa"/>
              <w:left w:w="120" w:type="dxa"/>
              <w:bottom w:w="75" w:type="dxa"/>
              <w:right w:w="120" w:type="dxa"/>
            </w:tcMar>
          </w:tcPr>
          <w:p w14:paraId="6D30A603" w14:textId="77777777" w:rsidR="00C3211D" w:rsidRDefault="0069443F">
            <w:pPr>
              <w:spacing w:after="0"/>
              <w:ind w:left="240"/>
            </w:pPr>
            <w:r>
              <w:rPr>
                <w:color w:val="000000"/>
                <w:lang w:val="en"/>
              </w:rPr>
              <w:t>TEST</w:t>
            </w:r>
          </w:p>
        </w:tc>
      </w:tr>
      <w:tr w:rsidR="00C3211D" w14:paraId="03938F36" w14:textId="77777777">
        <w:trPr>
          <w:trHeight w:val="465"/>
          <w:tblCellSpacing w:w="0" w:type="dxa"/>
        </w:trPr>
        <w:tc>
          <w:tcPr>
            <w:tcW w:w="5231" w:type="dxa"/>
            <w:tcBorders>
              <w:top w:val="single" w:sz="8" w:space="0" w:color="C1C7CD"/>
            </w:tcBorders>
            <w:tcMar>
              <w:top w:w="75" w:type="dxa"/>
              <w:left w:w="120" w:type="dxa"/>
              <w:bottom w:w="75" w:type="dxa"/>
              <w:right w:w="120" w:type="dxa"/>
            </w:tcMar>
          </w:tcPr>
          <w:p w14:paraId="6C9999C1" w14:textId="77777777" w:rsidR="00C3211D" w:rsidRDefault="0069443F">
            <w:pPr>
              <w:spacing w:after="0"/>
              <w:ind w:left="240"/>
            </w:pPr>
            <w:r>
              <w:rPr>
                <w:color w:val="000000"/>
                <w:lang w:val="en"/>
              </w:rPr>
              <w:lastRenderedPageBreak/>
              <w:t>PC1 and PC2</w:t>
            </w:r>
          </w:p>
        </w:tc>
        <w:tc>
          <w:tcPr>
            <w:tcW w:w="6580" w:type="dxa"/>
            <w:tcBorders>
              <w:top w:val="single" w:sz="8" w:space="0" w:color="C1C7CD"/>
              <w:left w:val="single" w:sz="8" w:space="0" w:color="C1C7CD"/>
            </w:tcBorders>
            <w:tcMar>
              <w:top w:w="75" w:type="dxa"/>
              <w:left w:w="120" w:type="dxa"/>
              <w:bottom w:w="75" w:type="dxa"/>
              <w:right w:w="120" w:type="dxa"/>
            </w:tcMar>
          </w:tcPr>
          <w:p w14:paraId="5BAC6D88" w14:textId="77777777" w:rsidR="00C3211D" w:rsidRDefault="0069443F">
            <w:pPr>
              <w:spacing w:after="0"/>
              <w:ind w:left="240"/>
            </w:pPr>
            <w:r>
              <w:rPr>
                <w:color w:val="000000"/>
                <w:lang w:val="en"/>
              </w:rPr>
              <w:t>A_INSIDE_SERVER</w:t>
            </w:r>
          </w:p>
        </w:tc>
        <w:tc>
          <w:tcPr>
            <w:tcW w:w="2229" w:type="dxa"/>
            <w:tcBorders>
              <w:top w:val="single" w:sz="8" w:space="0" w:color="C1C7CD"/>
              <w:left w:val="single" w:sz="8" w:space="0" w:color="C1C7CD"/>
            </w:tcBorders>
            <w:tcMar>
              <w:top w:w="75" w:type="dxa"/>
              <w:left w:w="120" w:type="dxa"/>
              <w:bottom w:w="75" w:type="dxa"/>
              <w:right w:w="120" w:type="dxa"/>
            </w:tcMar>
          </w:tcPr>
          <w:p w14:paraId="00F2F452" w14:textId="77777777" w:rsidR="00C3211D" w:rsidRDefault="0069443F">
            <w:pPr>
              <w:spacing w:after="0"/>
              <w:ind w:left="240"/>
            </w:pPr>
            <w:r>
              <w:rPr>
                <w:color w:val="000000"/>
                <w:lang w:val="en"/>
              </w:rPr>
              <w:t>DHCP</w:t>
            </w:r>
          </w:p>
        </w:tc>
      </w:tr>
      <w:tr w:rsidR="00C3211D" w14:paraId="772790EA" w14:textId="77777777">
        <w:trPr>
          <w:trHeight w:val="465"/>
          <w:tblCellSpacing w:w="0" w:type="dxa"/>
        </w:trPr>
        <w:tc>
          <w:tcPr>
            <w:tcW w:w="5231" w:type="dxa"/>
            <w:tcBorders>
              <w:top w:val="single" w:sz="8" w:space="0" w:color="C1C7CD"/>
            </w:tcBorders>
            <w:tcMar>
              <w:top w:w="75" w:type="dxa"/>
              <w:left w:w="120" w:type="dxa"/>
              <w:bottom w:w="75" w:type="dxa"/>
              <w:right w:w="120" w:type="dxa"/>
            </w:tcMar>
          </w:tcPr>
          <w:p w14:paraId="4EE9BE8B" w14:textId="77777777" w:rsidR="00C3211D" w:rsidRDefault="0069443F">
            <w:pPr>
              <w:spacing w:after="0"/>
              <w:ind w:left="240"/>
            </w:pPr>
            <w:r>
              <w:rPr>
                <w:color w:val="000000"/>
                <w:lang w:val="en"/>
              </w:rPr>
              <w:t>PC1 and PC2</w:t>
            </w:r>
          </w:p>
        </w:tc>
        <w:tc>
          <w:tcPr>
            <w:tcW w:w="6580" w:type="dxa"/>
            <w:tcBorders>
              <w:top w:val="single" w:sz="8" w:space="0" w:color="C1C7CD"/>
              <w:left w:val="single" w:sz="8" w:space="0" w:color="C1C7CD"/>
            </w:tcBorders>
            <w:tcMar>
              <w:top w:w="75" w:type="dxa"/>
              <w:left w:w="120" w:type="dxa"/>
              <w:bottom w:w="75" w:type="dxa"/>
              <w:right w:w="120" w:type="dxa"/>
            </w:tcMar>
          </w:tcPr>
          <w:p w14:paraId="783FBB1C" w14:textId="77777777" w:rsidR="00C3211D" w:rsidRDefault="0069443F">
            <w:pPr>
              <w:spacing w:after="0"/>
              <w:ind w:left="240"/>
            </w:pPr>
            <w:r>
              <w:rPr>
                <w:color w:val="000000"/>
                <w:lang w:val="en"/>
              </w:rPr>
              <w:t>WWW</w:t>
            </w:r>
          </w:p>
        </w:tc>
        <w:tc>
          <w:tcPr>
            <w:tcW w:w="2229" w:type="dxa"/>
            <w:tcBorders>
              <w:top w:val="single" w:sz="8" w:space="0" w:color="C1C7CD"/>
              <w:left w:val="single" w:sz="8" w:space="0" w:color="C1C7CD"/>
            </w:tcBorders>
            <w:tcMar>
              <w:top w:w="75" w:type="dxa"/>
              <w:left w:w="120" w:type="dxa"/>
              <w:bottom w:w="75" w:type="dxa"/>
              <w:right w:w="120" w:type="dxa"/>
            </w:tcMar>
          </w:tcPr>
          <w:p w14:paraId="3FFA0F3E" w14:textId="77777777" w:rsidR="00C3211D" w:rsidRDefault="0069443F">
            <w:pPr>
              <w:spacing w:after="0"/>
              <w:ind w:left="240"/>
            </w:pPr>
            <w:r>
              <w:rPr>
                <w:color w:val="000000"/>
                <w:lang w:val="en"/>
              </w:rPr>
              <w:t>ping</w:t>
            </w:r>
          </w:p>
        </w:tc>
      </w:tr>
      <w:tr w:rsidR="00C3211D" w14:paraId="6DA4F2E3" w14:textId="77777777">
        <w:trPr>
          <w:trHeight w:val="465"/>
          <w:tblCellSpacing w:w="0" w:type="dxa"/>
        </w:trPr>
        <w:tc>
          <w:tcPr>
            <w:tcW w:w="5231" w:type="dxa"/>
            <w:tcBorders>
              <w:top w:val="single" w:sz="8" w:space="0" w:color="C1C7CD"/>
            </w:tcBorders>
            <w:tcMar>
              <w:top w:w="75" w:type="dxa"/>
              <w:left w:w="120" w:type="dxa"/>
              <w:bottom w:w="75" w:type="dxa"/>
              <w:right w:w="120" w:type="dxa"/>
            </w:tcMar>
          </w:tcPr>
          <w:p w14:paraId="43EF6794" w14:textId="77777777" w:rsidR="00C3211D" w:rsidRDefault="0069443F">
            <w:pPr>
              <w:spacing w:after="0"/>
              <w:ind w:left="240"/>
            </w:pPr>
            <w:r>
              <w:rPr>
                <w:color w:val="000000"/>
                <w:lang w:val="en"/>
              </w:rPr>
              <w:t>A_INSIDE_SERVER</w:t>
            </w:r>
          </w:p>
        </w:tc>
        <w:tc>
          <w:tcPr>
            <w:tcW w:w="6580" w:type="dxa"/>
            <w:tcBorders>
              <w:top w:val="single" w:sz="8" w:space="0" w:color="C1C7CD"/>
              <w:left w:val="single" w:sz="8" w:space="0" w:color="C1C7CD"/>
            </w:tcBorders>
            <w:tcMar>
              <w:top w:w="75" w:type="dxa"/>
              <w:left w:w="120" w:type="dxa"/>
              <w:bottom w:w="75" w:type="dxa"/>
              <w:right w:w="120" w:type="dxa"/>
            </w:tcMar>
          </w:tcPr>
          <w:p w14:paraId="52657B4C" w14:textId="77777777" w:rsidR="00C3211D" w:rsidRDefault="0069443F">
            <w:pPr>
              <w:spacing w:after="0"/>
              <w:ind w:left="240"/>
            </w:pPr>
            <w:r>
              <w:rPr>
                <w:color w:val="000000"/>
                <w:lang w:val="en"/>
              </w:rPr>
              <w:t>WWW</w:t>
            </w:r>
          </w:p>
        </w:tc>
        <w:tc>
          <w:tcPr>
            <w:tcW w:w="2229" w:type="dxa"/>
            <w:tcBorders>
              <w:top w:val="single" w:sz="8" w:space="0" w:color="C1C7CD"/>
              <w:left w:val="single" w:sz="8" w:space="0" w:color="C1C7CD"/>
            </w:tcBorders>
            <w:tcMar>
              <w:top w:w="75" w:type="dxa"/>
              <w:left w:w="120" w:type="dxa"/>
              <w:bottom w:w="75" w:type="dxa"/>
              <w:right w:w="120" w:type="dxa"/>
            </w:tcMar>
          </w:tcPr>
          <w:p w14:paraId="1A37E6FB" w14:textId="77777777" w:rsidR="00C3211D" w:rsidRDefault="0069443F">
            <w:pPr>
              <w:spacing w:after="0"/>
              <w:ind w:left="240"/>
            </w:pPr>
            <w:r>
              <w:rPr>
                <w:color w:val="000000"/>
                <w:lang w:val="en"/>
              </w:rPr>
              <w:t>ping</w:t>
            </w:r>
          </w:p>
        </w:tc>
      </w:tr>
      <w:tr w:rsidR="00C3211D" w14:paraId="78CA1B2B" w14:textId="77777777">
        <w:trPr>
          <w:trHeight w:val="465"/>
          <w:tblCellSpacing w:w="0" w:type="dxa"/>
        </w:trPr>
        <w:tc>
          <w:tcPr>
            <w:tcW w:w="5231" w:type="dxa"/>
            <w:tcBorders>
              <w:top w:val="single" w:sz="8" w:space="0" w:color="C1C7CD"/>
            </w:tcBorders>
            <w:tcMar>
              <w:top w:w="75" w:type="dxa"/>
              <w:left w:w="120" w:type="dxa"/>
              <w:bottom w:w="75" w:type="dxa"/>
              <w:right w:w="120" w:type="dxa"/>
            </w:tcMar>
          </w:tcPr>
          <w:p w14:paraId="6C06E825" w14:textId="77777777" w:rsidR="00C3211D" w:rsidRDefault="0069443F">
            <w:pPr>
              <w:spacing w:after="0"/>
              <w:ind w:left="240"/>
            </w:pPr>
            <w:r>
              <w:rPr>
                <w:color w:val="000000"/>
                <w:lang w:val="en"/>
              </w:rPr>
              <w:t>A_DMZ_SERVER</w:t>
            </w:r>
          </w:p>
        </w:tc>
        <w:tc>
          <w:tcPr>
            <w:tcW w:w="6580" w:type="dxa"/>
            <w:tcBorders>
              <w:top w:val="single" w:sz="8" w:space="0" w:color="C1C7CD"/>
              <w:left w:val="single" w:sz="8" w:space="0" w:color="C1C7CD"/>
            </w:tcBorders>
            <w:tcMar>
              <w:top w:w="75" w:type="dxa"/>
              <w:left w:w="120" w:type="dxa"/>
              <w:bottom w:w="75" w:type="dxa"/>
              <w:right w:w="120" w:type="dxa"/>
            </w:tcMar>
          </w:tcPr>
          <w:p w14:paraId="6004D30B" w14:textId="77777777" w:rsidR="00C3211D" w:rsidRDefault="0069443F">
            <w:pPr>
              <w:spacing w:after="0"/>
              <w:ind w:left="240"/>
            </w:pPr>
            <w:r>
              <w:rPr>
                <w:color w:val="000000"/>
                <w:lang w:val="en"/>
              </w:rPr>
              <w:t>WWW</w:t>
            </w:r>
          </w:p>
        </w:tc>
        <w:tc>
          <w:tcPr>
            <w:tcW w:w="2229" w:type="dxa"/>
            <w:tcBorders>
              <w:top w:val="single" w:sz="8" w:space="0" w:color="C1C7CD"/>
              <w:left w:val="single" w:sz="8" w:space="0" w:color="C1C7CD"/>
            </w:tcBorders>
            <w:tcMar>
              <w:top w:w="75" w:type="dxa"/>
              <w:left w:w="120" w:type="dxa"/>
              <w:bottom w:w="75" w:type="dxa"/>
              <w:right w:w="120" w:type="dxa"/>
            </w:tcMar>
          </w:tcPr>
          <w:p w14:paraId="342133B9" w14:textId="77777777" w:rsidR="00C3211D" w:rsidRDefault="0069443F">
            <w:pPr>
              <w:spacing w:after="0"/>
              <w:ind w:left="240"/>
            </w:pPr>
            <w:r>
              <w:rPr>
                <w:color w:val="000000"/>
                <w:lang w:val="en"/>
              </w:rPr>
              <w:t>ping</w:t>
            </w:r>
          </w:p>
        </w:tc>
      </w:tr>
      <w:tr w:rsidR="00C3211D" w14:paraId="47044ECB" w14:textId="77777777">
        <w:trPr>
          <w:trHeight w:val="465"/>
          <w:tblCellSpacing w:w="0" w:type="dxa"/>
        </w:trPr>
        <w:tc>
          <w:tcPr>
            <w:tcW w:w="5231" w:type="dxa"/>
            <w:tcBorders>
              <w:top w:val="single" w:sz="8" w:space="0" w:color="C1C7CD"/>
            </w:tcBorders>
            <w:tcMar>
              <w:top w:w="75" w:type="dxa"/>
              <w:left w:w="120" w:type="dxa"/>
              <w:bottom w:w="75" w:type="dxa"/>
              <w:right w:w="120" w:type="dxa"/>
            </w:tcMar>
          </w:tcPr>
          <w:p w14:paraId="7C812E17" w14:textId="77777777" w:rsidR="00C3211D" w:rsidRDefault="0069443F">
            <w:pPr>
              <w:spacing w:after="0"/>
              <w:ind w:left="240"/>
            </w:pPr>
            <w:r>
              <w:rPr>
                <w:color w:val="000000"/>
                <w:lang w:val="en"/>
              </w:rPr>
              <w:t>PC4</w:t>
            </w:r>
          </w:p>
        </w:tc>
        <w:tc>
          <w:tcPr>
            <w:tcW w:w="6580" w:type="dxa"/>
            <w:tcBorders>
              <w:top w:val="single" w:sz="8" w:space="0" w:color="C1C7CD"/>
              <w:left w:val="single" w:sz="8" w:space="0" w:color="C1C7CD"/>
            </w:tcBorders>
            <w:tcMar>
              <w:top w:w="75" w:type="dxa"/>
              <w:left w:w="120" w:type="dxa"/>
              <w:bottom w:w="75" w:type="dxa"/>
              <w:right w:w="120" w:type="dxa"/>
            </w:tcMar>
          </w:tcPr>
          <w:p w14:paraId="02D210BC" w14:textId="77777777" w:rsidR="00C3211D" w:rsidRDefault="0069443F">
            <w:pPr>
              <w:spacing w:after="0"/>
              <w:ind w:left="240"/>
            </w:pPr>
            <w:r>
              <w:rPr>
                <w:color w:val="000000"/>
                <w:lang w:val="en"/>
              </w:rPr>
              <w:t>A_DMZ_SERVER public</w:t>
            </w:r>
          </w:p>
        </w:tc>
        <w:tc>
          <w:tcPr>
            <w:tcW w:w="2229" w:type="dxa"/>
            <w:tcBorders>
              <w:top w:val="single" w:sz="8" w:space="0" w:color="C1C7CD"/>
              <w:left w:val="single" w:sz="8" w:space="0" w:color="C1C7CD"/>
            </w:tcBorders>
            <w:tcMar>
              <w:top w:w="75" w:type="dxa"/>
              <w:left w:w="120" w:type="dxa"/>
              <w:bottom w:w="75" w:type="dxa"/>
              <w:right w:w="120" w:type="dxa"/>
            </w:tcMar>
          </w:tcPr>
          <w:p w14:paraId="4FD8B0D2" w14:textId="77777777" w:rsidR="00C3211D" w:rsidRDefault="0069443F">
            <w:pPr>
              <w:spacing w:after="0"/>
              <w:ind w:left="240"/>
            </w:pPr>
            <w:r>
              <w:rPr>
                <w:color w:val="000000"/>
                <w:lang w:val="en"/>
              </w:rPr>
              <w:t>ping</w:t>
            </w:r>
          </w:p>
        </w:tc>
      </w:tr>
    </w:tbl>
    <w:p w14:paraId="0B4F9ED0" w14:textId="77777777" w:rsidR="00C3211D" w:rsidRDefault="00C3211D">
      <w:pPr>
        <w:spacing w:after="0"/>
        <w:ind w:left="120"/>
      </w:pPr>
    </w:p>
    <w:p w14:paraId="088C359B" w14:textId="77777777" w:rsidR="00C3211D" w:rsidRDefault="0069443F">
      <w:pPr>
        <w:numPr>
          <w:ilvl w:val="0"/>
          <w:numId w:val="4"/>
        </w:numPr>
        <w:spacing w:after="0"/>
      </w:pPr>
      <w:r w:rsidRPr="0069443F">
        <w:rPr>
          <w:i/>
          <w:color w:val="000000"/>
          <w:lang w:val="en"/>
        </w:rPr>
        <w:t xml:space="preserve">If a test does not work, start a more systematic troubleshooting, find and fix the fault! </w:t>
      </w:r>
      <w:r>
        <w:rPr>
          <w:i/>
          <w:color w:val="000000"/>
          <w:lang w:val="en"/>
        </w:rPr>
        <w:t>It is worth moving</w:t>
      </w:r>
      <w:r>
        <w:rPr>
          <w:lang w:val="en"/>
        </w:rPr>
        <w:t xml:space="preserve"> forward </w:t>
      </w:r>
      <w:r>
        <w:rPr>
          <w:i/>
          <w:color w:val="000000"/>
          <w:lang w:val="en"/>
        </w:rPr>
        <w:t xml:space="preserve"> only after successfully</w:t>
      </w:r>
      <w:r>
        <w:rPr>
          <w:lang w:val="en"/>
        </w:rPr>
        <w:t xml:space="preserve"> passing </w:t>
      </w:r>
      <w:r>
        <w:rPr>
          <w:i/>
          <w:color w:val="000000"/>
          <w:lang w:val="en"/>
        </w:rPr>
        <w:t xml:space="preserve"> the tests  .</w:t>
      </w:r>
    </w:p>
    <w:p w14:paraId="05F13CF3" w14:textId="77777777" w:rsidR="00C3211D" w:rsidRDefault="0069443F">
      <w:pPr>
        <w:spacing w:after="0"/>
        <w:ind w:left="120"/>
      </w:pPr>
      <w:r>
        <w:br/>
      </w:r>
    </w:p>
    <w:p w14:paraId="12BBEE40" w14:textId="77777777" w:rsidR="00C3211D" w:rsidRDefault="0069443F">
      <w:pPr>
        <w:pStyle w:val="Heading2"/>
        <w:spacing w:after="0"/>
        <w:ind w:left="120"/>
      </w:pPr>
      <w:r>
        <w:rPr>
          <w:color w:val="000000"/>
          <w:lang w:val="en"/>
        </w:rPr>
        <w:t>Branch office's internet in order</w:t>
      </w:r>
    </w:p>
    <w:p w14:paraId="4EAFDB06" w14:textId="77777777" w:rsidR="00C3211D" w:rsidRDefault="0069443F">
      <w:pPr>
        <w:spacing w:after="0"/>
        <w:ind w:left="120"/>
      </w:pPr>
      <w:r w:rsidRPr="0069443F">
        <w:rPr>
          <w:color w:val="000000"/>
          <w:lang w:val="en"/>
        </w:rPr>
        <w:t xml:space="preserve">Configure the branch office (BR) to "get the internet in order", that is, those missing settings that allow connections to the web server from all terminals of the head office. </w:t>
      </w:r>
      <w:r>
        <w:rPr>
          <w:color w:val="000000"/>
          <w:lang w:val="en"/>
        </w:rPr>
        <w:t>Below are more detailed instructions and specifications:</w:t>
      </w:r>
    </w:p>
    <w:p w14:paraId="4B7263D9" w14:textId="77777777" w:rsidR="00C3211D" w:rsidRDefault="0069443F">
      <w:pPr>
        <w:spacing w:after="0"/>
        <w:ind w:left="120"/>
      </w:pPr>
      <w:r>
        <w:br/>
      </w:r>
    </w:p>
    <w:p w14:paraId="7E6D6088" w14:textId="77777777" w:rsidR="00C3211D" w:rsidRPr="003B20BB" w:rsidRDefault="0069443F">
      <w:pPr>
        <w:numPr>
          <w:ilvl w:val="0"/>
          <w:numId w:val="5"/>
        </w:numPr>
        <w:spacing w:after="0"/>
        <w:rPr>
          <w:lang w:val="en-GB"/>
        </w:rPr>
      </w:pPr>
      <w:r w:rsidRPr="0069443F">
        <w:rPr>
          <w:color w:val="000000"/>
          <w:lang w:val="en"/>
        </w:rPr>
        <w:t>Create a DHCP tree for BR-ROUTER to automatically share IP settings with workstations</w:t>
      </w:r>
    </w:p>
    <w:p w14:paraId="451D4667" w14:textId="77777777" w:rsidR="00C3211D" w:rsidRPr="003B20BB" w:rsidRDefault="0069443F">
      <w:pPr>
        <w:numPr>
          <w:ilvl w:val="0"/>
          <w:numId w:val="5"/>
        </w:numPr>
        <w:spacing w:after="0"/>
        <w:rPr>
          <w:lang w:val="en-GB"/>
        </w:rPr>
      </w:pPr>
      <w:r w:rsidRPr="0069443F">
        <w:rPr>
          <w:color w:val="000000"/>
          <w:lang w:val="en"/>
        </w:rPr>
        <w:t>Implement NAT with BR-ROUTER so that all devices users the IP address of the BR-ROUTER public network interface as their public address.</w:t>
      </w:r>
    </w:p>
    <w:p w14:paraId="0F22C725" w14:textId="77777777" w:rsidR="00C3211D" w:rsidRPr="003B20BB" w:rsidRDefault="0069443F">
      <w:pPr>
        <w:spacing w:after="0"/>
        <w:ind w:left="120"/>
        <w:rPr>
          <w:lang w:val="en-GB"/>
        </w:rPr>
      </w:pPr>
      <w:r w:rsidRPr="003B20BB">
        <w:rPr>
          <w:lang w:val="en-GB"/>
        </w:rPr>
        <w:br/>
      </w:r>
    </w:p>
    <w:p w14:paraId="443E953B" w14:textId="77777777" w:rsidR="00C3211D" w:rsidRDefault="0069443F">
      <w:pPr>
        <w:spacing w:after="0"/>
        <w:ind w:left="120"/>
      </w:pPr>
      <w:r>
        <w:rPr>
          <w:color w:val="000000"/>
          <w:lang w:val="en"/>
        </w:rPr>
        <w:t>Test:</w:t>
      </w:r>
    </w:p>
    <w:tbl>
      <w:tblPr>
        <w:tblW w:w="0" w:type="auto"/>
        <w:tblCellSpacing w:w="0" w:type="dxa"/>
        <w:tblInd w:w="115" w:type="dxa"/>
        <w:tblBorders>
          <w:top w:val="single" w:sz="8" w:space="0" w:color="C1C7CD"/>
          <w:left w:val="single" w:sz="8" w:space="0" w:color="C1C7CD"/>
          <w:bottom w:val="single" w:sz="8" w:space="0" w:color="C1C7CD"/>
          <w:right w:val="single" w:sz="8" w:space="0" w:color="C1C7CD"/>
        </w:tblBorders>
        <w:tblLook w:val="04A0" w:firstRow="1" w:lastRow="0" w:firstColumn="1" w:lastColumn="0" w:noHBand="0" w:noVBand="1"/>
      </w:tblPr>
      <w:tblGrid>
        <w:gridCol w:w="2409"/>
        <w:gridCol w:w="4592"/>
        <w:gridCol w:w="2224"/>
      </w:tblGrid>
      <w:tr w:rsidR="00C3211D" w14:paraId="249F7D46" w14:textId="77777777">
        <w:trPr>
          <w:trHeight w:val="450"/>
          <w:tblCellSpacing w:w="0" w:type="dxa"/>
        </w:trPr>
        <w:tc>
          <w:tcPr>
            <w:tcW w:w="3538" w:type="dxa"/>
            <w:shd w:val="clear" w:color="auto" w:fill="F0F1F3"/>
            <w:tcMar>
              <w:top w:w="75" w:type="dxa"/>
              <w:left w:w="120" w:type="dxa"/>
              <w:bottom w:w="75" w:type="dxa"/>
              <w:right w:w="120" w:type="dxa"/>
            </w:tcMar>
          </w:tcPr>
          <w:p w14:paraId="2FEFDA84" w14:textId="77777777" w:rsidR="00C3211D" w:rsidRDefault="0069443F">
            <w:pPr>
              <w:spacing w:after="0"/>
              <w:ind w:left="240"/>
            </w:pPr>
            <w:r>
              <w:rPr>
                <w:color w:val="000000"/>
                <w:lang w:val="en"/>
              </w:rPr>
              <w:t>SOURCE</w:t>
            </w:r>
          </w:p>
        </w:tc>
        <w:tc>
          <w:tcPr>
            <w:tcW w:w="7126" w:type="dxa"/>
            <w:tcBorders>
              <w:left w:val="single" w:sz="8" w:space="0" w:color="C1C7CD"/>
            </w:tcBorders>
            <w:shd w:val="clear" w:color="auto" w:fill="F0F1F3"/>
            <w:tcMar>
              <w:top w:w="75" w:type="dxa"/>
              <w:left w:w="120" w:type="dxa"/>
              <w:bottom w:w="75" w:type="dxa"/>
              <w:right w:w="120" w:type="dxa"/>
            </w:tcMar>
          </w:tcPr>
          <w:p w14:paraId="1F9ECAE1" w14:textId="77777777" w:rsidR="00C3211D" w:rsidRDefault="0069443F">
            <w:pPr>
              <w:spacing w:after="0"/>
              <w:ind w:left="240"/>
            </w:pPr>
            <w:r>
              <w:rPr>
                <w:color w:val="000000"/>
                <w:lang w:val="en"/>
              </w:rPr>
              <w:t>DESTINATION</w:t>
            </w:r>
          </w:p>
        </w:tc>
        <w:tc>
          <w:tcPr>
            <w:tcW w:w="3376" w:type="dxa"/>
            <w:tcBorders>
              <w:left w:val="single" w:sz="8" w:space="0" w:color="C1C7CD"/>
            </w:tcBorders>
            <w:shd w:val="clear" w:color="auto" w:fill="F0F1F3"/>
            <w:tcMar>
              <w:top w:w="75" w:type="dxa"/>
              <w:left w:w="120" w:type="dxa"/>
              <w:bottom w:w="75" w:type="dxa"/>
              <w:right w:w="120" w:type="dxa"/>
            </w:tcMar>
          </w:tcPr>
          <w:p w14:paraId="29D9D3CF" w14:textId="77777777" w:rsidR="00C3211D" w:rsidRDefault="0069443F">
            <w:pPr>
              <w:spacing w:after="0"/>
              <w:ind w:left="240"/>
            </w:pPr>
            <w:r>
              <w:rPr>
                <w:color w:val="000000"/>
                <w:lang w:val="en"/>
              </w:rPr>
              <w:t>TEST</w:t>
            </w:r>
          </w:p>
        </w:tc>
      </w:tr>
      <w:tr w:rsidR="00C3211D" w14:paraId="643C54B0" w14:textId="77777777">
        <w:trPr>
          <w:trHeight w:val="465"/>
          <w:tblCellSpacing w:w="0" w:type="dxa"/>
        </w:trPr>
        <w:tc>
          <w:tcPr>
            <w:tcW w:w="3538" w:type="dxa"/>
            <w:tcBorders>
              <w:top w:val="single" w:sz="8" w:space="0" w:color="C1C7CD"/>
            </w:tcBorders>
            <w:tcMar>
              <w:top w:w="75" w:type="dxa"/>
              <w:left w:w="120" w:type="dxa"/>
              <w:bottom w:w="75" w:type="dxa"/>
              <w:right w:w="120" w:type="dxa"/>
            </w:tcMar>
          </w:tcPr>
          <w:p w14:paraId="1595AE70" w14:textId="77777777" w:rsidR="00C3211D" w:rsidRDefault="0069443F">
            <w:pPr>
              <w:spacing w:after="0"/>
              <w:ind w:left="240"/>
            </w:pPr>
            <w:r>
              <w:rPr>
                <w:color w:val="000000"/>
                <w:lang w:val="en"/>
              </w:rPr>
              <w:t>PC5</w:t>
            </w:r>
          </w:p>
        </w:tc>
        <w:tc>
          <w:tcPr>
            <w:tcW w:w="7126" w:type="dxa"/>
            <w:tcBorders>
              <w:top w:val="single" w:sz="8" w:space="0" w:color="C1C7CD"/>
              <w:left w:val="single" w:sz="8" w:space="0" w:color="C1C7CD"/>
            </w:tcBorders>
            <w:tcMar>
              <w:top w:w="75" w:type="dxa"/>
              <w:left w:w="120" w:type="dxa"/>
              <w:bottom w:w="75" w:type="dxa"/>
              <w:right w:w="120" w:type="dxa"/>
            </w:tcMar>
          </w:tcPr>
          <w:p w14:paraId="2A51C785" w14:textId="77777777" w:rsidR="00C3211D" w:rsidRDefault="0069443F">
            <w:pPr>
              <w:spacing w:after="0"/>
              <w:ind w:left="240"/>
            </w:pPr>
            <w:r>
              <w:rPr>
                <w:color w:val="000000"/>
                <w:lang w:val="en"/>
              </w:rPr>
              <w:t>BR-ROUTER</w:t>
            </w:r>
          </w:p>
        </w:tc>
        <w:tc>
          <w:tcPr>
            <w:tcW w:w="3376" w:type="dxa"/>
            <w:tcBorders>
              <w:top w:val="single" w:sz="8" w:space="0" w:color="C1C7CD"/>
              <w:left w:val="single" w:sz="8" w:space="0" w:color="C1C7CD"/>
            </w:tcBorders>
            <w:tcMar>
              <w:top w:w="75" w:type="dxa"/>
              <w:left w:w="120" w:type="dxa"/>
              <w:bottom w:w="75" w:type="dxa"/>
              <w:right w:w="120" w:type="dxa"/>
            </w:tcMar>
          </w:tcPr>
          <w:p w14:paraId="1E600213" w14:textId="77777777" w:rsidR="00C3211D" w:rsidRDefault="0069443F">
            <w:pPr>
              <w:spacing w:after="0"/>
              <w:ind w:left="240"/>
            </w:pPr>
            <w:r>
              <w:rPr>
                <w:color w:val="000000"/>
                <w:lang w:val="en"/>
              </w:rPr>
              <w:t>DHCP</w:t>
            </w:r>
          </w:p>
        </w:tc>
      </w:tr>
      <w:tr w:rsidR="00C3211D" w14:paraId="3C7B7A5E" w14:textId="77777777">
        <w:trPr>
          <w:trHeight w:val="465"/>
          <w:tblCellSpacing w:w="0" w:type="dxa"/>
        </w:trPr>
        <w:tc>
          <w:tcPr>
            <w:tcW w:w="3538" w:type="dxa"/>
            <w:tcBorders>
              <w:top w:val="single" w:sz="8" w:space="0" w:color="C1C7CD"/>
            </w:tcBorders>
            <w:tcMar>
              <w:top w:w="75" w:type="dxa"/>
              <w:left w:w="120" w:type="dxa"/>
              <w:bottom w:w="75" w:type="dxa"/>
              <w:right w:w="120" w:type="dxa"/>
            </w:tcMar>
          </w:tcPr>
          <w:p w14:paraId="7989D035" w14:textId="77777777" w:rsidR="00C3211D" w:rsidRDefault="0069443F">
            <w:pPr>
              <w:spacing w:after="0"/>
              <w:ind w:left="240"/>
            </w:pPr>
            <w:r>
              <w:rPr>
                <w:color w:val="000000"/>
                <w:lang w:val="en"/>
              </w:rPr>
              <w:t>PC5</w:t>
            </w:r>
          </w:p>
        </w:tc>
        <w:tc>
          <w:tcPr>
            <w:tcW w:w="7126" w:type="dxa"/>
            <w:tcBorders>
              <w:top w:val="single" w:sz="8" w:space="0" w:color="C1C7CD"/>
              <w:left w:val="single" w:sz="8" w:space="0" w:color="C1C7CD"/>
            </w:tcBorders>
            <w:tcMar>
              <w:top w:w="75" w:type="dxa"/>
              <w:left w:w="120" w:type="dxa"/>
              <w:bottom w:w="75" w:type="dxa"/>
              <w:right w:w="120" w:type="dxa"/>
            </w:tcMar>
          </w:tcPr>
          <w:p w14:paraId="37056D27" w14:textId="77777777" w:rsidR="00C3211D" w:rsidRDefault="0069443F">
            <w:pPr>
              <w:spacing w:after="0"/>
              <w:ind w:left="240"/>
            </w:pPr>
            <w:r>
              <w:rPr>
                <w:color w:val="000000"/>
                <w:lang w:val="en"/>
              </w:rPr>
              <w:t>WWW</w:t>
            </w:r>
          </w:p>
        </w:tc>
        <w:tc>
          <w:tcPr>
            <w:tcW w:w="3376" w:type="dxa"/>
            <w:tcBorders>
              <w:top w:val="single" w:sz="8" w:space="0" w:color="C1C7CD"/>
              <w:left w:val="single" w:sz="8" w:space="0" w:color="C1C7CD"/>
            </w:tcBorders>
            <w:tcMar>
              <w:top w:w="75" w:type="dxa"/>
              <w:left w:w="120" w:type="dxa"/>
              <w:bottom w:w="75" w:type="dxa"/>
              <w:right w:w="120" w:type="dxa"/>
            </w:tcMar>
          </w:tcPr>
          <w:p w14:paraId="66393A39" w14:textId="77777777" w:rsidR="00C3211D" w:rsidRDefault="0069443F">
            <w:pPr>
              <w:spacing w:after="0"/>
              <w:ind w:left="240"/>
            </w:pPr>
            <w:r>
              <w:rPr>
                <w:color w:val="000000"/>
                <w:lang w:val="en"/>
              </w:rPr>
              <w:t>ping</w:t>
            </w:r>
          </w:p>
        </w:tc>
      </w:tr>
      <w:tr w:rsidR="00C3211D" w14:paraId="375D52D0" w14:textId="77777777">
        <w:trPr>
          <w:trHeight w:val="465"/>
          <w:tblCellSpacing w:w="0" w:type="dxa"/>
        </w:trPr>
        <w:tc>
          <w:tcPr>
            <w:tcW w:w="3538" w:type="dxa"/>
            <w:tcBorders>
              <w:top w:val="single" w:sz="8" w:space="0" w:color="C1C7CD"/>
            </w:tcBorders>
            <w:tcMar>
              <w:top w:w="75" w:type="dxa"/>
              <w:left w:w="120" w:type="dxa"/>
              <w:bottom w:w="75" w:type="dxa"/>
              <w:right w:w="120" w:type="dxa"/>
            </w:tcMar>
          </w:tcPr>
          <w:p w14:paraId="681243EF" w14:textId="77777777" w:rsidR="00C3211D" w:rsidRDefault="0069443F">
            <w:pPr>
              <w:spacing w:after="0"/>
              <w:ind w:left="240"/>
            </w:pPr>
            <w:r>
              <w:rPr>
                <w:color w:val="000000"/>
                <w:lang w:val="en"/>
              </w:rPr>
              <w:t>PC5</w:t>
            </w:r>
          </w:p>
        </w:tc>
        <w:tc>
          <w:tcPr>
            <w:tcW w:w="7126" w:type="dxa"/>
            <w:tcBorders>
              <w:top w:val="single" w:sz="8" w:space="0" w:color="C1C7CD"/>
              <w:left w:val="single" w:sz="8" w:space="0" w:color="C1C7CD"/>
            </w:tcBorders>
            <w:tcMar>
              <w:top w:w="75" w:type="dxa"/>
              <w:left w:w="120" w:type="dxa"/>
              <w:bottom w:w="75" w:type="dxa"/>
              <w:right w:w="120" w:type="dxa"/>
            </w:tcMar>
          </w:tcPr>
          <w:p w14:paraId="1FC51539" w14:textId="77777777" w:rsidR="00C3211D" w:rsidRDefault="0069443F">
            <w:pPr>
              <w:spacing w:after="0"/>
              <w:ind w:left="240"/>
            </w:pPr>
            <w:r>
              <w:rPr>
                <w:color w:val="000000"/>
                <w:lang w:val="en"/>
              </w:rPr>
              <w:t>A_DMZ_SERVER</w:t>
            </w:r>
          </w:p>
        </w:tc>
        <w:tc>
          <w:tcPr>
            <w:tcW w:w="3376" w:type="dxa"/>
            <w:tcBorders>
              <w:top w:val="single" w:sz="8" w:space="0" w:color="C1C7CD"/>
              <w:left w:val="single" w:sz="8" w:space="0" w:color="C1C7CD"/>
            </w:tcBorders>
            <w:tcMar>
              <w:top w:w="75" w:type="dxa"/>
              <w:left w:w="120" w:type="dxa"/>
              <w:bottom w:w="75" w:type="dxa"/>
              <w:right w:w="120" w:type="dxa"/>
            </w:tcMar>
          </w:tcPr>
          <w:p w14:paraId="66CBE6AC" w14:textId="77777777" w:rsidR="00C3211D" w:rsidRDefault="0069443F">
            <w:pPr>
              <w:spacing w:after="0"/>
              <w:ind w:left="240"/>
            </w:pPr>
            <w:r>
              <w:rPr>
                <w:color w:val="000000"/>
                <w:lang w:val="en"/>
              </w:rPr>
              <w:t>ping</w:t>
            </w:r>
          </w:p>
        </w:tc>
      </w:tr>
    </w:tbl>
    <w:p w14:paraId="123ED8D8" w14:textId="77777777" w:rsidR="00C3211D" w:rsidRDefault="00C3211D">
      <w:pPr>
        <w:spacing w:after="0"/>
        <w:ind w:left="120"/>
      </w:pPr>
    </w:p>
    <w:p w14:paraId="1011A3CC" w14:textId="77777777" w:rsidR="00C3211D" w:rsidRDefault="0069443F">
      <w:pPr>
        <w:numPr>
          <w:ilvl w:val="0"/>
          <w:numId w:val="6"/>
        </w:numPr>
        <w:spacing w:after="0"/>
      </w:pPr>
      <w:r w:rsidRPr="0069443F">
        <w:rPr>
          <w:i/>
          <w:color w:val="000000"/>
          <w:lang w:val="en"/>
        </w:rPr>
        <w:t xml:space="preserve">If a test does not work, start a more systematic troubleshooting, find and fix the fault! </w:t>
      </w:r>
      <w:r>
        <w:rPr>
          <w:i/>
          <w:color w:val="000000"/>
          <w:lang w:val="en"/>
        </w:rPr>
        <w:t>It is worth moving</w:t>
      </w:r>
      <w:r>
        <w:rPr>
          <w:lang w:val="en"/>
        </w:rPr>
        <w:t xml:space="preserve"> forward </w:t>
      </w:r>
      <w:r>
        <w:rPr>
          <w:i/>
          <w:color w:val="000000"/>
          <w:lang w:val="en"/>
        </w:rPr>
        <w:t xml:space="preserve"> only after successfully</w:t>
      </w:r>
      <w:r>
        <w:rPr>
          <w:lang w:val="en"/>
        </w:rPr>
        <w:t xml:space="preserve"> passing </w:t>
      </w:r>
      <w:r>
        <w:rPr>
          <w:i/>
          <w:color w:val="000000"/>
          <w:lang w:val="en"/>
        </w:rPr>
        <w:t xml:space="preserve"> the tests  .</w:t>
      </w:r>
    </w:p>
    <w:p w14:paraId="0FC58DF9" w14:textId="77777777" w:rsidR="00C3211D" w:rsidRDefault="0069443F">
      <w:pPr>
        <w:spacing w:after="0"/>
        <w:ind w:left="120"/>
      </w:pPr>
      <w:r>
        <w:br/>
      </w:r>
    </w:p>
    <w:p w14:paraId="28E43A2A" w14:textId="77777777" w:rsidR="00C3211D" w:rsidRDefault="0069443F">
      <w:pPr>
        <w:pStyle w:val="Heading2"/>
        <w:spacing w:after="0"/>
        <w:ind w:left="120"/>
      </w:pPr>
      <w:r>
        <w:rPr>
          <w:color w:val="000000"/>
          <w:lang w:val="en"/>
        </w:rPr>
        <w:lastRenderedPageBreak/>
        <w:t>Extras</w:t>
      </w:r>
    </w:p>
    <w:p w14:paraId="56981348" w14:textId="77777777" w:rsidR="00C3211D" w:rsidRDefault="0069443F">
      <w:pPr>
        <w:spacing w:after="0"/>
        <w:ind w:left="120"/>
      </w:pPr>
      <w:r>
        <w:br/>
      </w:r>
    </w:p>
    <w:p w14:paraId="23288993" w14:textId="77777777" w:rsidR="00C3211D" w:rsidRPr="003B20BB" w:rsidRDefault="0069443F">
      <w:pPr>
        <w:spacing w:after="0"/>
        <w:ind w:left="120"/>
        <w:rPr>
          <w:lang w:val="en-GB"/>
        </w:rPr>
      </w:pPr>
      <w:r w:rsidRPr="0069443F">
        <w:rPr>
          <w:color w:val="000000"/>
          <w:lang w:val="en"/>
        </w:rPr>
        <w:t>It is worth carefully finishing the topology. The better you do it, the less there will be to do in the future in terms of the basic configuration.</w:t>
      </w:r>
    </w:p>
    <w:p w14:paraId="65328CC4" w14:textId="77777777" w:rsidR="00C3211D" w:rsidRPr="003B20BB" w:rsidRDefault="0069443F">
      <w:pPr>
        <w:spacing w:after="0"/>
        <w:ind w:left="120"/>
        <w:rPr>
          <w:lang w:val="en-GB"/>
        </w:rPr>
      </w:pPr>
      <w:r w:rsidRPr="003B20BB">
        <w:rPr>
          <w:lang w:val="en-GB"/>
        </w:rPr>
        <w:br/>
      </w:r>
    </w:p>
    <w:p w14:paraId="5F4F162A" w14:textId="77777777" w:rsidR="00C3211D" w:rsidRDefault="0069443F">
      <w:pPr>
        <w:numPr>
          <w:ilvl w:val="0"/>
          <w:numId w:val="7"/>
        </w:numPr>
        <w:spacing w:after="0"/>
      </w:pPr>
      <w:r>
        <w:rPr>
          <w:color w:val="000000"/>
          <w:lang w:val="en"/>
        </w:rPr>
        <w:t>Save  configurations of all devices</w:t>
      </w:r>
    </w:p>
    <w:p w14:paraId="781236BA" w14:textId="77777777" w:rsidR="00C3211D" w:rsidRPr="003B20BB" w:rsidRDefault="0069443F">
      <w:pPr>
        <w:numPr>
          <w:ilvl w:val="0"/>
          <w:numId w:val="7"/>
        </w:numPr>
        <w:spacing w:after="0"/>
        <w:rPr>
          <w:lang w:val="en-GB"/>
        </w:rPr>
      </w:pPr>
      <w:r w:rsidRPr="0069443F">
        <w:rPr>
          <w:color w:val="000000"/>
          <w:lang w:val="en"/>
        </w:rPr>
        <w:t>Configure company COMPANY A access switches to be managed by selecting the appropriate IP addresses for them.</w:t>
      </w:r>
    </w:p>
    <w:p w14:paraId="6DCA65DE" w14:textId="77777777" w:rsidR="00C3211D" w:rsidRPr="003B20BB" w:rsidRDefault="0069443F">
      <w:pPr>
        <w:spacing w:after="0"/>
        <w:ind w:left="120"/>
        <w:rPr>
          <w:lang w:val="en-GB"/>
        </w:rPr>
      </w:pPr>
      <w:r w:rsidRPr="003B20BB">
        <w:rPr>
          <w:lang w:val="en-GB"/>
        </w:rPr>
        <w:br/>
      </w:r>
    </w:p>
    <w:p w14:paraId="08B2EFDC" w14:textId="77777777" w:rsidR="00C3211D" w:rsidRPr="003B20BB" w:rsidRDefault="0069443F">
      <w:pPr>
        <w:pStyle w:val="Heading2"/>
        <w:spacing w:after="0"/>
        <w:ind w:left="120"/>
        <w:rPr>
          <w:lang w:val="en-GB"/>
        </w:rPr>
      </w:pPr>
      <w:r w:rsidRPr="0069443F">
        <w:rPr>
          <w:color w:val="000000"/>
          <w:lang w:val="en"/>
        </w:rPr>
        <w:t>ENDING</w:t>
      </w:r>
    </w:p>
    <w:p w14:paraId="53A8884A" w14:textId="77777777" w:rsidR="00C3211D" w:rsidRPr="003B20BB" w:rsidRDefault="0069443F">
      <w:pPr>
        <w:spacing w:after="0"/>
        <w:ind w:left="120"/>
        <w:rPr>
          <w:lang w:val="en-GB"/>
        </w:rPr>
      </w:pPr>
      <w:r w:rsidRPr="0069443F">
        <w:rPr>
          <w:color w:val="000000"/>
          <w:lang w:val="en"/>
        </w:rPr>
        <w:t>Save the file for yourself. You can continue future remote labs all the way from this situation (or make all the labs "in the pipe").</w:t>
      </w:r>
    </w:p>
    <w:p w14:paraId="03814FA9" w14:textId="77777777" w:rsidR="00C3211D" w:rsidRPr="003B20BB" w:rsidRDefault="0069443F">
      <w:pPr>
        <w:spacing w:after="0"/>
        <w:ind w:left="120"/>
        <w:rPr>
          <w:lang w:val="en-GB"/>
        </w:rPr>
      </w:pPr>
      <w:r w:rsidRPr="003B20BB">
        <w:rPr>
          <w:lang w:val="en-GB"/>
        </w:rPr>
        <w:br/>
      </w:r>
    </w:p>
    <w:p w14:paraId="12D9B288" w14:textId="77777777" w:rsidR="00C3211D" w:rsidRPr="003B20BB" w:rsidRDefault="00C3211D">
      <w:pPr>
        <w:spacing w:after="0"/>
        <w:ind w:left="120"/>
        <w:rPr>
          <w:lang w:val="en-GB"/>
        </w:rPr>
      </w:pPr>
    </w:p>
    <w:p w14:paraId="44A2BE5C" w14:textId="77777777" w:rsidR="00C3211D" w:rsidRDefault="003B20BB">
      <w:r>
        <w:pict w14:anchorId="7204406C">
          <v:rect id="_x0000_i1026" style="width:0;height:1.5pt" o:hralign="center" o:hrstd="t" o:hr="t" fillcolor="#a0a0a0" stroked="f"/>
        </w:pict>
      </w:r>
    </w:p>
    <w:p w14:paraId="326D96AE" w14:textId="77777777" w:rsidR="00C3211D" w:rsidRDefault="00C3211D">
      <w:pPr>
        <w:spacing w:after="0"/>
      </w:pPr>
    </w:p>
    <w:p w14:paraId="313A6116" w14:textId="77777777" w:rsidR="00C3211D" w:rsidRPr="003B20BB" w:rsidRDefault="0069443F">
      <w:pPr>
        <w:pStyle w:val="Heading2"/>
        <w:spacing w:after="0"/>
        <w:ind w:left="120"/>
        <w:rPr>
          <w:lang w:val="en-GB"/>
        </w:rPr>
      </w:pPr>
      <w:r w:rsidRPr="0069443F">
        <w:rPr>
          <w:color w:val="000000"/>
          <w:lang w:val="en"/>
        </w:rPr>
        <w:t>Model confections (minimums)</w:t>
      </w:r>
    </w:p>
    <w:p w14:paraId="27AB5499" w14:textId="77777777" w:rsidR="00C3211D" w:rsidRPr="003B20BB" w:rsidRDefault="0069443F">
      <w:pPr>
        <w:spacing w:after="0"/>
        <w:ind w:left="120"/>
        <w:rPr>
          <w:lang w:val="en-GB"/>
        </w:rPr>
      </w:pPr>
      <w:r w:rsidRPr="003B20BB">
        <w:rPr>
          <w:lang w:val="en-GB"/>
        </w:rPr>
        <w:br/>
      </w:r>
    </w:p>
    <w:p w14:paraId="72D92F9F" w14:textId="77777777" w:rsidR="00C3211D" w:rsidRPr="003B20BB" w:rsidRDefault="0069443F">
      <w:pPr>
        <w:spacing w:after="0"/>
        <w:ind w:left="120"/>
        <w:rPr>
          <w:lang w:val="en-GB"/>
        </w:rPr>
      </w:pPr>
      <w:r w:rsidRPr="0069443F">
        <w:rPr>
          <w:color w:val="000000"/>
          <w:lang w:val="en"/>
        </w:rPr>
        <w:t>! OSPF routing, must be configured for all three ISP routers and all those networks to which the router is connected, eg.</w:t>
      </w:r>
    </w:p>
    <w:p w14:paraId="1104CFE4" w14:textId="77777777" w:rsidR="00C3211D" w:rsidRDefault="0069443F">
      <w:pPr>
        <w:spacing w:after="0"/>
        <w:ind w:left="120"/>
      </w:pPr>
      <w:r>
        <w:rPr>
          <w:color w:val="000000"/>
          <w:lang w:val="en"/>
        </w:rPr>
        <w:t>#ISP_2:</w:t>
      </w:r>
    </w:p>
    <w:p w14:paraId="00A80B50" w14:textId="77777777" w:rsidR="00C3211D" w:rsidRDefault="0069443F">
      <w:pPr>
        <w:spacing w:after="0"/>
        <w:ind w:left="120"/>
      </w:pPr>
      <w:r>
        <w:rPr>
          <w:color w:val="000000"/>
          <w:lang w:val="en"/>
        </w:rPr>
        <w:t xml:space="preserve">router </w:t>
      </w:r>
      <w:proofErr w:type="spellStart"/>
      <w:r>
        <w:rPr>
          <w:color w:val="000000"/>
          <w:lang w:val="en"/>
        </w:rPr>
        <w:t>ospf</w:t>
      </w:r>
      <w:proofErr w:type="spellEnd"/>
      <w:r>
        <w:rPr>
          <w:color w:val="000000"/>
          <w:lang w:val="en"/>
        </w:rPr>
        <w:t xml:space="preserve"> 1</w:t>
      </w:r>
    </w:p>
    <w:p w14:paraId="49C6B95B" w14:textId="77777777" w:rsidR="00C3211D" w:rsidRDefault="0069443F">
      <w:pPr>
        <w:spacing w:after="0"/>
        <w:ind w:left="120"/>
      </w:pPr>
      <w:r>
        <w:rPr>
          <w:color w:val="000000"/>
          <w:lang w:val="en"/>
        </w:rPr>
        <w:t>network 3.0.0.0 0.0.0.255 area 0</w:t>
      </w:r>
    </w:p>
    <w:p w14:paraId="67C1A1DD" w14:textId="77777777" w:rsidR="00C3211D" w:rsidRPr="003B20BB" w:rsidRDefault="0069443F">
      <w:pPr>
        <w:spacing w:after="0"/>
        <w:ind w:left="120"/>
        <w:rPr>
          <w:lang w:val="en-GB"/>
        </w:rPr>
      </w:pPr>
      <w:r w:rsidRPr="0069443F">
        <w:rPr>
          <w:color w:val="000000"/>
          <w:lang w:val="en"/>
        </w:rPr>
        <w:t>network 10.0.0.0 0.0.0.255 area 0</w:t>
      </w:r>
    </w:p>
    <w:p w14:paraId="0A6B7D5F" w14:textId="77777777" w:rsidR="00C3211D" w:rsidRPr="003B20BB" w:rsidRDefault="0069443F">
      <w:pPr>
        <w:spacing w:after="0"/>
        <w:ind w:left="120"/>
        <w:rPr>
          <w:lang w:val="en-GB"/>
        </w:rPr>
      </w:pPr>
      <w:r w:rsidRPr="003B20BB">
        <w:rPr>
          <w:lang w:val="en-GB"/>
        </w:rPr>
        <w:br/>
      </w:r>
    </w:p>
    <w:p w14:paraId="58B55012" w14:textId="77777777" w:rsidR="00C3211D" w:rsidRPr="003B20BB" w:rsidRDefault="0069443F">
      <w:pPr>
        <w:spacing w:after="0"/>
        <w:ind w:left="120"/>
        <w:rPr>
          <w:lang w:val="en-GB"/>
        </w:rPr>
      </w:pPr>
      <w:r w:rsidRPr="0069443F">
        <w:rPr>
          <w:color w:val="000000"/>
          <w:lang w:val="en"/>
        </w:rPr>
        <w:t>!static routing, configuring two static routes for HQ-ROuter:</w:t>
      </w:r>
    </w:p>
    <w:p w14:paraId="3ECDA2F9" w14:textId="77777777" w:rsidR="00C3211D" w:rsidRPr="003B20BB" w:rsidRDefault="0069443F">
      <w:pPr>
        <w:spacing w:after="0"/>
        <w:ind w:left="120"/>
        <w:rPr>
          <w:lang w:val="en-GB"/>
        </w:rPr>
      </w:pPr>
      <w:r w:rsidRPr="0069443F">
        <w:rPr>
          <w:color w:val="000000"/>
          <w:lang w:val="en"/>
        </w:rPr>
        <w:t>ip route 192.168.1.0 255.255.255.0 192.168.0.2</w:t>
      </w:r>
    </w:p>
    <w:p w14:paraId="71F1FB87" w14:textId="77777777" w:rsidR="00C3211D" w:rsidRPr="003B20BB" w:rsidRDefault="0069443F">
      <w:pPr>
        <w:spacing w:after="0"/>
        <w:ind w:left="120"/>
        <w:rPr>
          <w:lang w:val="en-GB"/>
        </w:rPr>
      </w:pPr>
      <w:r w:rsidRPr="0069443F">
        <w:rPr>
          <w:color w:val="000000"/>
          <w:lang w:val="en"/>
        </w:rPr>
        <w:t>ip route 192.168.2.0 255.255.255.0 192.168.0.2</w:t>
      </w:r>
    </w:p>
    <w:p w14:paraId="6B4B5869" w14:textId="77777777" w:rsidR="00C3211D" w:rsidRPr="003B20BB" w:rsidRDefault="0069443F">
      <w:pPr>
        <w:spacing w:after="0"/>
        <w:ind w:left="120"/>
        <w:rPr>
          <w:lang w:val="en-GB"/>
        </w:rPr>
      </w:pPr>
      <w:r w:rsidRPr="003B20BB">
        <w:rPr>
          <w:lang w:val="en-GB"/>
        </w:rPr>
        <w:br/>
      </w:r>
    </w:p>
    <w:p w14:paraId="448BA36A" w14:textId="77777777" w:rsidR="00C3211D" w:rsidRPr="003B20BB" w:rsidRDefault="0069443F">
      <w:pPr>
        <w:spacing w:after="0"/>
        <w:ind w:left="120"/>
        <w:rPr>
          <w:lang w:val="en-GB"/>
        </w:rPr>
      </w:pPr>
      <w:r w:rsidRPr="0069443F">
        <w:rPr>
          <w:color w:val="000000"/>
          <w:lang w:val="en"/>
        </w:rPr>
        <w:t>Default static routes for HQ and HQ_S1 devices.</w:t>
      </w:r>
    </w:p>
    <w:p w14:paraId="3C08E94F" w14:textId="77777777" w:rsidR="00C3211D" w:rsidRDefault="0069443F">
      <w:pPr>
        <w:spacing w:after="0"/>
        <w:ind w:left="120"/>
      </w:pPr>
      <w:r>
        <w:rPr>
          <w:color w:val="000000"/>
          <w:lang w:val="en"/>
        </w:rPr>
        <w:t>! HQ:</w:t>
      </w:r>
    </w:p>
    <w:p w14:paraId="3CEB4056" w14:textId="77777777" w:rsidR="00C3211D" w:rsidRDefault="0069443F">
      <w:pPr>
        <w:spacing w:after="0"/>
        <w:ind w:left="120"/>
      </w:pPr>
      <w:proofErr w:type="spellStart"/>
      <w:r>
        <w:rPr>
          <w:color w:val="000000"/>
          <w:lang w:val="en"/>
        </w:rPr>
        <w:t>ip</w:t>
      </w:r>
      <w:proofErr w:type="spellEnd"/>
      <w:r>
        <w:rPr>
          <w:color w:val="000000"/>
          <w:lang w:val="en"/>
        </w:rPr>
        <w:t xml:space="preserve"> route 0.0.0.0 0.0.0.0 3.0.0.1</w:t>
      </w:r>
    </w:p>
    <w:p w14:paraId="280FE568" w14:textId="77777777" w:rsidR="00C3211D" w:rsidRDefault="0069443F">
      <w:pPr>
        <w:spacing w:after="0"/>
        <w:ind w:left="120"/>
      </w:pPr>
      <w:r>
        <w:rPr>
          <w:color w:val="000000"/>
          <w:lang w:val="en"/>
        </w:rPr>
        <w:lastRenderedPageBreak/>
        <w:t>! HQ_S1:</w:t>
      </w:r>
    </w:p>
    <w:p w14:paraId="04E0892C" w14:textId="77777777" w:rsidR="00C3211D" w:rsidRPr="003B20BB" w:rsidRDefault="0069443F">
      <w:pPr>
        <w:spacing w:after="0"/>
        <w:ind w:left="120"/>
        <w:rPr>
          <w:lang w:val="en-GB"/>
        </w:rPr>
      </w:pPr>
      <w:r w:rsidRPr="0069443F">
        <w:rPr>
          <w:color w:val="000000"/>
          <w:lang w:val="en"/>
        </w:rPr>
        <w:t>ip route 0.0.0.0 0.0.0.0 192.168.0.1</w:t>
      </w:r>
    </w:p>
    <w:p w14:paraId="34FB0DEA" w14:textId="77777777" w:rsidR="00C3211D" w:rsidRPr="003B20BB" w:rsidRDefault="0069443F">
      <w:pPr>
        <w:spacing w:after="0"/>
        <w:ind w:left="120"/>
        <w:rPr>
          <w:lang w:val="en-GB"/>
        </w:rPr>
      </w:pPr>
      <w:r w:rsidRPr="003B20BB">
        <w:rPr>
          <w:lang w:val="en-GB"/>
        </w:rPr>
        <w:br/>
      </w:r>
    </w:p>
    <w:p w14:paraId="1E5194F0" w14:textId="77777777" w:rsidR="00C3211D" w:rsidRPr="003B20BB" w:rsidRDefault="0069443F">
      <w:pPr>
        <w:spacing w:after="0"/>
        <w:ind w:left="120"/>
        <w:rPr>
          <w:lang w:val="en-GB"/>
        </w:rPr>
      </w:pPr>
      <w:r w:rsidRPr="0069443F">
        <w:rPr>
          <w:color w:val="000000"/>
          <w:lang w:val="en"/>
        </w:rPr>
        <w:t>! NAT, configured for headquarters and branch office.</w:t>
      </w:r>
    </w:p>
    <w:p w14:paraId="3ACB873E" w14:textId="77777777" w:rsidR="00C3211D" w:rsidRDefault="0069443F">
      <w:pPr>
        <w:spacing w:after="0"/>
        <w:ind w:left="120"/>
      </w:pPr>
      <w:r>
        <w:rPr>
          <w:color w:val="000000"/>
          <w:lang w:val="en"/>
        </w:rPr>
        <w:t>! HQ:</w:t>
      </w:r>
    </w:p>
    <w:p w14:paraId="2D101703" w14:textId="77777777" w:rsidR="00C3211D" w:rsidRDefault="0069443F">
      <w:pPr>
        <w:spacing w:after="0"/>
        <w:ind w:left="120"/>
      </w:pPr>
      <w:r>
        <w:rPr>
          <w:color w:val="000000"/>
          <w:lang w:val="en"/>
        </w:rPr>
        <w:t>int gi0/0/0</w:t>
      </w:r>
    </w:p>
    <w:p w14:paraId="5D4F9E7D"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outside</w:t>
      </w:r>
    </w:p>
    <w:p w14:paraId="527FF76D" w14:textId="77777777" w:rsidR="00C3211D" w:rsidRDefault="0069443F">
      <w:pPr>
        <w:spacing w:after="0"/>
        <w:ind w:left="120"/>
      </w:pPr>
      <w:r>
        <w:rPr>
          <w:color w:val="000000"/>
          <w:lang w:val="en"/>
        </w:rPr>
        <w:t>int gi0/0/1</w:t>
      </w:r>
    </w:p>
    <w:p w14:paraId="1243FE85"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w:t>
      </w:r>
    </w:p>
    <w:p w14:paraId="5587F9B3" w14:textId="77777777" w:rsidR="00C3211D" w:rsidRDefault="0069443F">
      <w:pPr>
        <w:spacing w:after="0"/>
        <w:ind w:left="120"/>
      </w:pPr>
      <w:r>
        <w:rPr>
          <w:color w:val="000000"/>
          <w:lang w:val="en"/>
        </w:rPr>
        <w:t>int gi0/0/2</w:t>
      </w:r>
    </w:p>
    <w:p w14:paraId="5C832982"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w:t>
      </w:r>
    </w:p>
    <w:p w14:paraId="2EDC4621" w14:textId="77777777" w:rsidR="00C3211D" w:rsidRDefault="0069443F">
      <w:pPr>
        <w:spacing w:after="0"/>
        <w:ind w:left="120"/>
      </w:pPr>
      <w:r>
        <w:rPr>
          <w:color w:val="000000"/>
          <w:lang w:val="en"/>
        </w:rPr>
        <w:t>! HQ USERS</w:t>
      </w:r>
      <w:r>
        <w:rPr>
          <w:lang w:val="en"/>
        </w:rPr>
        <w:t xml:space="preserve"> </w:t>
      </w:r>
      <w:r>
        <w:rPr>
          <w:color w:val="000000"/>
          <w:lang w:val="en"/>
        </w:rPr>
        <w:t xml:space="preserve">network </w:t>
      </w:r>
      <w:proofErr w:type="spellStart"/>
      <w:r>
        <w:rPr>
          <w:color w:val="000000"/>
          <w:lang w:val="en"/>
        </w:rPr>
        <w:t>nat</w:t>
      </w:r>
      <w:proofErr w:type="spellEnd"/>
      <w:r>
        <w:rPr>
          <w:color w:val="000000"/>
          <w:lang w:val="en"/>
        </w:rPr>
        <w:t>:</w:t>
      </w:r>
    </w:p>
    <w:p w14:paraId="537B3B06" w14:textId="77777777" w:rsidR="00C3211D" w:rsidRDefault="0069443F">
      <w:pPr>
        <w:spacing w:after="0"/>
        <w:ind w:left="120"/>
      </w:pPr>
      <w:r>
        <w:rPr>
          <w:color w:val="000000"/>
          <w:lang w:val="en"/>
        </w:rPr>
        <w:t>access-list 1 permit 192.168.1.0 0.0.0.255</w:t>
      </w:r>
    </w:p>
    <w:p w14:paraId="3994499E"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lang w:val="en"/>
        </w:rPr>
        <w:t xml:space="preserve"> pool users 3.0.0.128 </w:t>
      </w:r>
      <w:r>
        <w:rPr>
          <w:color w:val="000000"/>
          <w:lang w:val="en"/>
        </w:rPr>
        <w:t xml:space="preserve"> 3.0.0.254 netmask 255.255.255.0 overload</w:t>
      </w:r>
    </w:p>
    <w:p w14:paraId="08D91695"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 source list 1 pool users</w:t>
      </w:r>
    </w:p>
    <w:p w14:paraId="0B43FFFD" w14:textId="77777777" w:rsidR="00C3211D" w:rsidRDefault="0069443F">
      <w:pPr>
        <w:spacing w:after="0"/>
        <w:ind w:left="120"/>
      </w:pPr>
      <w:r>
        <w:rPr>
          <w:color w:val="000000"/>
          <w:lang w:val="en"/>
        </w:rPr>
        <w:t>! HQ SERVERS</w:t>
      </w:r>
      <w:r>
        <w:rPr>
          <w:lang w:val="en"/>
        </w:rPr>
        <w:t xml:space="preserve"> </w:t>
      </w:r>
      <w:r>
        <w:rPr>
          <w:color w:val="000000"/>
          <w:lang w:val="en"/>
        </w:rPr>
        <w:t xml:space="preserve">network </w:t>
      </w:r>
      <w:proofErr w:type="spellStart"/>
      <w:r>
        <w:rPr>
          <w:color w:val="000000"/>
          <w:lang w:val="en"/>
        </w:rPr>
        <w:t>nat</w:t>
      </w:r>
      <w:proofErr w:type="spellEnd"/>
      <w:r>
        <w:rPr>
          <w:color w:val="000000"/>
          <w:lang w:val="en"/>
        </w:rPr>
        <w:t>:</w:t>
      </w:r>
    </w:p>
    <w:p w14:paraId="4AC046AE" w14:textId="77777777" w:rsidR="00C3211D" w:rsidRDefault="0069443F">
      <w:pPr>
        <w:spacing w:after="0"/>
        <w:ind w:left="120"/>
      </w:pPr>
      <w:r>
        <w:rPr>
          <w:color w:val="000000"/>
          <w:lang w:val="en"/>
        </w:rPr>
        <w:t>access-list 2 permit 192.168.2.0 0.0.0.255</w:t>
      </w:r>
    </w:p>
    <w:p w14:paraId="4D645CC6"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lang w:val="en"/>
        </w:rPr>
        <w:t xml:space="preserve"> pool servers 3.0.0.64 </w:t>
      </w:r>
      <w:r>
        <w:rPr>
          <w:color w:val="000000"/>
          <w:lang w:val="en"/>
        </w:rPr>
        <w:t xml:space="preserve"> 3.0.0.127 netmask 255.255.255.0 overload</w:t>
      </w:r>
    </w:p>
    <w:p w14:paraId="1E47F06C"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 source list 2 pool SERVERS</w:t>
      </w:r>
    </w:p>
    <w:p w14:paraId="48DF2691" w14:textId="77777777" w:rsidR="00C3211D" w:rsidRDefault="0069443F">
      <w:pPr>
        <w:spacing w:after="0"/>
        <w:ind w:left="120"/>
      </w:pPr>
      <w:r>
        <w:rPr>
          <w:color w:val="000000"/>
          <w:lang w:val="en"/>
        </w:rPr>
        <w:t xml:space="preserve">! </w:t>
      </w:r>
      <w:proofErr w:type="spellStart"/>
      <w:r>
        <w:rPr>
          <w:color w:val="000000"/>
          <w:lang w:val="en"/>
        </w:rPr>
        <w:t>hq</w:t>
      </w:r>
      <w:proofErr w:type="spellEnd"/>
      <w:r>
        <w:rPr>
          <w:color w:val="000000"/>
          <w:lang w:val="en"/>
        </w:rPr>
        <w:t xml:space="preserve"> static </w:t>
      </w:r>
      <w:proofErr w:type="spellStart"/>
      <w:r>
        <w:rPr>
          <w:color w:val="000000"/>
          <w:lang w:val="en"/>
        </w:rPr>
        <w:t>nat</w:t>
      </w:r>
      <w:proofErr w:type="spellEnd"/>
    </w:p>
    <w:p w14:paraId="33D75F85"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 source static 192.168.3.10 3.0.0.10</w:t>
      </w:r>
    </w:p>
    <w:p w14:paraId="687838CC" w14:textId="77777777" w:rsidR="00C3211D" w:rsidRDefault="0069443F">
      <w:pPr>
        <w:spacing w:after="0"/>
        <w:ind w:left="120"/>
      </w:pPr>
      <w:r>
        <w:br/>
      </w:r>
    </w:p>
    <w:p w14:paraId="6727CEE3" w14:textId="77777777" w:rsidR="00C3211D" w:rsidRDefault="0069443F">
      <w:pPr>
        <w:spacing w:after="0"/>
        <w:ind w:left="120"/>
      </w:pPr>
      <w:proofErr w:type="gramStart"/>
      <w:r>
        <w:rPr>
          <w:color w:val="000000"/>
          <w:lang w:val="en"/>
        </w:rPr>
        <w:t>!BR</w:t>
      </w:r>
      <w:proofErr w:type="gramEnd"/>
      <w:r>
        <w:rPr>
          <w:color w:val="000000"/>
          <w:lang w:val="en"/>
        </w:rPr>
        <w:t>:</w:t>
      </w:r>
    </w:p>
    <w:p w14:paraId="7D38C010" w14:textId="77777777" w:rsidR="00C3211D" w:rsidRDefault="0069443F">
      <w:pPr>
        <w:spacing w:after="0"/>
        <w:ind w:left="120"/>
      </w:pPr>
      <w:r>
        <w:rPr>
          <w:color w:val="000000"/>
          <w:lang w:val="en"/>
        </w:rPr>
        <w:t>access-list 1 permit any</w:t>
      </w:r>
    </w:p>
    <w:p w14:paraId="052D31B5"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nat</w:t>
      </w:r>
      <w:proofErr w:type="spellEnd"/>
      <w:r>
        <w:rPr>
          <w:color w:val="000000"/>
          <w:lang w:val="en"/>
        </w:rPr>
        <w:t xml:space="preserve"> inside source list 1 interface gi0/0/1 overload</w:t>
      </w:r>
    </w:p>
    <w:p w14:paraId="31D8A507" w14:textId="77777777" w:rsidR="00C3211D" w:rsidRDefault="0069443F">
      <w:pPr>
        <w:spacing w:after="0"/>
        <w:ind w:left="120"/>
      </w:pPr>
      <w:r>
        <w:br/>
      </w:r>
    </w:p>
    <w:p w14:paraId="5F3FC0D4" w14:textId="77777777" w:rsidR="00C3211D" w:rsidRPr="003B20BB" w:rsidRDefault="0069443F">
      <w:pPr>
        <w:spacing w:after="0"/>
        <w:ind w:left="120"/>
        <w:rPr>
          <w:lang w:val="en-GB"/>
        </w:rPr>
      </w:pPr>
      <w:r w:rsidRPr="0069443F">
        <w:rPr>
          <w:color w:val="000000"/>
          <w:lang w:val="en"/>
        </w:rPr>
        <w:t>! DHCP configurations for both HQ_S1 and BR devices for slightly different purposes</w:t>
      </w:r>
    </w:p>
    <w:p w14:paraId="2BD56334" w14:textId="77777777" w:rsidR="00C3211D" w:rsidRPr="003B20BB" w:rsidRDefault="0069443F">
      <w:pPr>
        <w:spacing w:after="0"/>
        <w:ind w:left="120"/>
        <w:rPr>
          <w:lang w:val="en-GB"/>
        </w:rPr>
      </w:pPr>
      <w:r w:rsidRPr="0069443F">
        <w:rPr>
          <w:color w:val="000000"/>
          <w:lang w:val="en"/>
        </w:rPr>
        <w:t>! HQ_s1 forwarding dhcp requests to the Inside server from the Users network:</w:t>
      </w:r>
    </w:p>
    <w:p w14:paraId="344B81BB" w14:textId="77777777" w:rsidR="00C3211D" w:rsidRDefault="0069443F">
      <w:pPr>
        <w:spacing w:after="0"/>
        <w:ind w:left="120"/>
      </w:pPr>
      <w:r>
        <w:rPr>
          <w:color w:val="000000"/>
          <w:lang w:val="en"/>
        </w:rPr>
        <w:t xml:space="preserve">int </w:t>
      </w:r>
      <w:proofErr w:type="spellStart"/>
      <w:r>
        <w:rPr>
          <w:color w:val="000000"/>
          <w:lang w:val="en"/>
        </w:rPr>
        <w:t>vlan</w:t>
      </w:r>
      <w:proofErr w:type="spellEnd"/>
      <w:r>
        <w:rPr>
          <w:color w:val="000000"/>
          <w:lang w:val="en"/>
        </w:rPr>
        <w:t xml:space="preserve"> 1</w:t>
      </w:r>
    </w:p>
    <w:p w14:paraId="4FBCB37B" w14:textId="77777777" w:rsidR="00C3211D" w:rsidRDefault="0069443F">
      <w:pPr>
        <w:spacing w:after="0"/>
        <w:ind w:left="120"/>
      </w:pPr>
      <w:proofErr w:type="spellStart"/>
      <w:r>
        <w:rPr>
          <w:color w:val="000000"/>
          <w:lang w:val="en"/>
        </w:rPr>
        <w:t>ip</w:t>
      </w:r>
      <w:proofErr w:type="spellEnd"/>
      <w:r>
        <w:rPr>
          <w:color w:val="000000"/>
          <w:lang w:val="en"/>
        </w:rPr>
        <w:t xml:space="preserve"> helper-address 192.168.2.10</w:t>
      </w:r>
    </w:p>
    <w:p w14:paraId="153E59A4" w14:textId="77777777" w:rsidR="00C3211D" w:rsidRDefault="0069443F">
      <w:pPr>
        <w:spacing w:after="0"/>
        <w:ind w:left="120"/>
      </w:pPr>
      <w:r>
        <w:br/>
      </w:r>
    </w:p>
    <w:p w14:paraId="1401A7E5" w14:textId="77777777" w:rsidR="00C3211D" w:rsidRDefault="0069443F">
      <w:pPr>
        <w:spacing w:after="0"/>
        <w:ind w:left="120"/>
      </w:pPr>
      <w:r>
        <w:rPr>
          <w:color w:val="000000"/>
          <w:lang w:val="en"/>
        </w:rPr>
        <w:t xml:space="preserve">! For BR, </w:t>
      </w:r>
      <w:proofErr w:type="spellStart"/>
      <w:r>
        <w:rPr>
          <w:color w:val="000000"/>
          <w:lang w:val="en"/>
        </w:rPr>
        <w:t>dhcp-puuli</w:t>
      </w:r>
      <w:proofErr w:type="spellEnd"/>
      <w:r>
        <w:rPr>
          <w:color w:val="000000"/>
          <w:lang w:val="en"/>
        </w:rPr>
        <w:t>:</w:t>
      </w:r>
    </w:p>
    <w:p w14:paraId="1E92C254" w14:textId="77777777" w:rsidR="00C3211D" w:rsidRDefault="0069443F">
      <w:pPr>
        <w:spacing w:after="0"/>
        <w:ind w:left="120"/>
      </w:pPr>
      <w:r>
        <w:rPr>
          <w:color w:val="000000"/>
          <w:lang w:val="en"/>
        </w:rPr>
        <w:t>Service DHCP</w:t>
      </w:r>
    </w:p>
    <w:p w14:paraId="7F35C496"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dhcp</w:t>
      </w:r>
      <w:proofErr w:type="spellEnd"/>
      <w:r>
        <w:rPr>
          <w:color w:val="000000"/>
          <w:lang w:val="en"/>
        </w:rPr>
        <w:t xml:space="preserve"> pool </w:t>
      </w:r>
      <w:proofErr w:type="spellStart"/>
      <w:r>
        <w:rPr>
          <w:color w:val="000000"/>
          <w:lang w:val="en"/>
        </w:rPr>
        <w:t>br</w:t>
      </w:r>
      <w:proofErr w:type="spellEnd"/>
    </w:p>
    <w:p w14:paraId="4CC3B7E9" w14:textId="77777777" w:rsidR="00C3211D" w:rsidRDefault="0069443F">
      <w:pPr>
        <w:spacing w:after="0"/>
        <w:ind w:left="120"/>
      </w:pPr>
      <w:r>
        <w:rPr>
          <w:color w:val="000000"/>
          <w:lang w:val="en"/>
        </w:rPr>
        <w:t>network 192.168.4.0 255.255.255.0</w:t>
      </w:r>
    </w:p>
    <w:p w14:paraId="0B734495" w14:textId="77777777" w:rsidR="00C3211D" w:rsidRDefault="0069443F">
      <w:pPr>
        <w:spacing w:after="0"/>
        <w:ind w:left="120"/>
      </w:pPr>
      <w:r>
        <w:rPr>
          <w:color w:val="000000"/>
          <w:lang w:val="en"/>
        </w:rPr>
        <w:t>default-router 192.168.4.1</w:t>
      </w:r>
    </w:p>
    <w:p w14:paraId="601AC0EC" w14:textId="77777777" w:rsidR="00C3211D" w:rsidRDefault="0069443F">
      <w:pPr>
        <w:spacing w:after="0"/>
        <w:ind w:left="120"/>
      </w:pPr>
      <w:proofErr w:type="spellStart"/>
      <w:r>
        <w:rPr>
          <w:color w:val="000000"/>
          <w:lang w:val="en"/>
        </w:rPr>
        <w:t>ip</w:t>
      </w:r>
      <w:proofErr w:type="spellEnd"/>
      <w:r>
        <w:rPr>
          <w:color w:val="000000"/>
          <w:lang w:val="en"/>
        </w:rPr>
        <w:t xml:space="preserve"> </w:t>
      </w:r>
      <w:proofErr w:type="spellStart"/>
      <w:r>
        <w:rPr>
          <w:color w:val="000000"/>
          <w:lang w:val="en"/>
        </w:rPr>
        <w:t>dhcp</w:t>
      </w:r>
      <w:proofErr w:type="spellEnd"/>
      <w:r>
        <w:rPr>
          <w:color w:val="000000"/>
          <w:lang w:val="en"/>
        </w:rPr>
        <w:t xml:space="preserve"> excluded-address</w:t>
      </w:r>
      <w:r>
        <w:rPr>
          <w:lang w:val="en"/>
        </w:rPr>
        <w:t xml:space="preserve"> </w:t>
      </w:r>
      <w:proofErr w:type="gramStart"/>
      <w:r>
        <w:rPr>
          <w:lang w:val="en"/>
        </w:rPr>
        <w:t xml:space="preserve">192.168.4.0 </w:t>
      </w:r>
      <w:r>
        <w:rPr>
          <w:color w:val="000000"/>
          <w:lang w:val="en"/>
        </w:rPr>
        <w:t xml:space="preserve"> 192.168.4.7</w:t>
      </w:r>
      <w:proofErr w:type="gramEnd"/>
    </w:p>
    <w:p w14:paraId="7D6811CB" w14:textId="77777777" w:rsidR="00C3211D" w:rsidRDefault="0069443F">
      <w:pPr>
        <w:spacing w:after="0"/>
        <w:ind w:left="120"/>
      </w:pPr>
      <w:r>
        <w:lastRenderedPageBreak/>
        <w:br/>
      </w:r>
    </w:p>
    <w:p w14:paraId="1C7FA6D0" w14:textId="77777777" w:rsidR="00C3211D" w:rsidRDefault="0069443F">
      <w:pPr>
        <w:spacing w:after="0"/>
        <w:ind w:left="120"/>
      </w:pPr>
      <w:r>
        <w:br/>
      </w:r>
    </w:p>
    <w:p w14:paraId="682F3C06" w14:textId="77777777" w:rsidR="00C3211D" w:rsidRDefault="0069443F">
      <w:pPr>
        <w:spacing w:after="0"/>
        <w:ind w:left="120"/>
      </w:pPr>
      <w:r>
        <w:br/>
      </w:r>
    </w:p>
    <w:p w14:paraId="771E9070" w14:textId="77777777" w:rsidR="00C3211D" w:rsidRDefault="0069443F">
      <w:pPr>
        <w:spacing w:after="0"/>
        <w:ind w:left="120"/>
      </w:pPr>
      <w:r>
        <w:br/>
      </w:r>
    </w:p>
    <w:p w14:paraId="6A9805DB" w14:textId="77777777" w:rsidR="00C3211D" w:rsidRDefault="0069443F">
      <w:pPr>
        <w:spacing w:after="0"/>
        <w:ind w:left="120"/>
      </w:pPr>
      <w:r>
        <w:rPr>
          <w:color w:val="000000"/>
          <w:lang w:val="en"/>
        </w:rPr>
        <w:t>Some confections as a model:</w:t>
      </w:r>
    </w:p>
    <w:p w14:paraId="6525956C" w14:textId="77777777" w:rsidR="00C3211D" w:rsidRDefault="0069443F">
      <w:pPr>
        <w:spacing w:after="0"/>
        <w:ind w:left="120"/>
      </w:pPr>
      <w:r>
        <w:br/>
      </w:r>
    </w:p>
    <w:p w14:paraId="6DE23B87" w14:textId="77777777" w:rsidR="00C3211D" w:rsidRDefault="0069443F">
      <w:pPr>
        <w:spacing w:after="0"/>
        <w:ind w:left="120"/>
      </w:pPr>
      <w:r>
        <w:br/>
      </w:r>
    </w:p>
    <w:p w14:paraId="1B12AE72" w14:textId="77777777" w:rsidR="00C3211D" w:rsidRDefault="00C3211D">
      <w:pPr>
        <w:spacing w:after="0"/>
        <w:ind w:left="120"/>
      </w:pPr>
    </w:p>
    <w:p w14:paraId="36BAFD64" w14:textId="77777777" w:rsidR="00C3211D" w:rsidRDefault="003B20BB">
      <w:r>
        <w:pict w14:anchorId="282867F2">
          <v:rect id="_x0000_i1027" style="width:0;height:1.5pt" o:hralign="center" o:hrstd="t" o:hr="t" fillcolor="#a0a0a0" stroked="f"/>
        </w:pict>
      </w:r>
    </w:p>
    <w:p w14:paraId="3E97C516" w14:textId="77777777" w:rsidR="00C3211D" w:rsidRDefault="00C3211D">
      <w:pPr>
        <w:spacing w:after="0"/>
      </w:pPr>
    </w:p>
    <w:p w14:paraId="5F70BC13" w14:textId="77777777" w:rsidR="00C3211D" w:rsidRDefault="0069443F">
      <w:pPr>
        <w:spacing w:after="0"/>
        <w:ind w:left="120"/>
      </w:pPr>
      <w:r>
        <w:rPr>
          <w:color w:val="000000"/>
          <w:lang w:val="en"/>
        </w:rPr>
        <w:t>END</w:t>
      </w:r>
    </w:p>
    <w:p w14:paraId="02EC1201" w14:textId="77777777" w:rsidR="00C3211D" w:rsidRDefault="0069443F">
      <w:pPr>
        <w:spacing w:after="0"/>
        <w:ind w:left="120"/>
      </w:pPr>
      <w:r>
        <w:br/>
      </w:r>
    </w:p>
    <w:p w14:paraId="357B4F76" w14:textId="7196330C" w:rsidR="00C3211D" w:rsidRDefault="0069443F">
      <w:pPr>
        <w:spacing w:after="0"/>
        <w:ind w:left="120"/>
      </w:pPr>
      <w:r>
        <w:br/>
      </w:r>
    </w:p>
    <w:sectPr w:rsidR="00C3211D">
      <w:pgSz w:w="12240" w:h="15840" w:code="1"/>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52038"/>
    <w:multiLevelType w:val="multilevel"/>
    <w:tmpl w:val="86B65770"/>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4A00A0"/>
    <w:multiLevelType w:val="multilevel"/>
    <w:tmpl w:val="4A947272"/>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BDB5020"/>
    <w:multiLevelType w:val="multilevel"/>
    <w:tmpl w:val="24BEDB3C"/>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532C4C"/>
    <w:multiLevelType w:val="multilevel"/>
    <w:tmpl w:val="280235E2"/>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6390C50"/>
    <w:multiLevelType w:val="multilevel"/>
    <w:tmpl w:val="0BF89EA6"/>
    <w:lvl w:ilvl="0">
      <w:start w:val="1"/>
      <w:numFmt w:val="decimal"/>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C426AED"/>
    <w:multiLevelType w:val="multilevel"/>
    <w:tmpl w:val="8D1A80D4"/>
    <w:lvl w:ilvl="0">
      <w:start w:val="1"/>
      <w:numFmt w:val="decimal"/>
      <w:lvlText w:val="%1."/>
      <w:lvlJc w:val="left"/>
      <w:pPr>
        <w:ind w:left="960" w:hanging="360"/>
      </w:pPr>
    </w:lvl>
    <w:lvl w:ilvl="1">
      <w:start w:val="1"/>
      <w:numFmt w:val="lowerLetter"/>
      <w:lvlText w:val="%2."/>
      <w:lvlJc w:val="left"/>
      <w:pPr>
        <w:ind w:left="156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D02432D"/>
    <w:multiLevelType w:val="multilevel"/>
    <w:tmpl w:val="9D729DEC"/>
    <w:lvl w:ilvl="0">
      <w:start w:val="1"/>
      <w:numFmt w:val="none"/>
      <w:lvlText w:val="%1."/>
      <w:lvlJc w:val="left"/>
      <w:pPr>
        <w:ind w:left="9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648020134">
    <w:abstractNumId w:val="0"/>
  </w:num>
  <w:num w:numId="2" w16cid:durableId="1018391022">
    <w:abstractNumId w:val="6"/>
  </w:num>
  <w:num w:numId="3" w16cid:durableId="1814252387">
    <w:abstractNumId w:val="5"/>
  </w:num>
  <w:num w:numId="4" w16cid:durableId="1013531313">
    <w:abstractNumId w:val="3"/>
  </w:num>
  <w:num w:numId="5" w16cid:durableId="687752503">
    <w:abstractNumId w:val="2"/>
  </w:num>
  <w:num w:numId="6" w16cid:durableId="1132669304">
    <w:abstractNumId w:val="1"/>
  </w:num>
  <w:num w:numId="7" w16cid:durableId="2390275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1D"/>
    <w:rsid w:val="003B20BB"/>
    <w:rsid w:val="0069443F"/>
    <w:rsid w:val="00C321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EB3E9D"/>
  <w15:docId w15:val="{975EE0CB-F7CE-4F4E-BDFC-9A0EBE55C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841CD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841CD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841CD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841CD9"/>
    <w:rPr>
      <w:rFonts w:asciiTheme="majorHAnsi" w:eastAsiaTheme="majorEastAsia" w:hAnsiTheme="majorHAnsi" w:cstheme="majorBidi"/>
      <w:b/>
      <w:bCs/>
      <w:i/>
      <w:iCs/>
      <w:color w:val="4472C4"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841CD9"/>
    <w:rPr>
      <w:rFonts w:asciiTheme="majorHAnsi" w:eastAsiaTheme="majorEastAsia" w:hAnsiTheme="majorHAnsi" w:cstheme="majorBidi"/>
      <w:i/>
      <w:iCs/>
      <w:color w:val="4472C4" w:themeColor="accent1"/>
      <w:spacing w:val="15"/>
      <w:sz w:val="24"/>
      <w:szCs w:val="24"/>
    </w:rPr>
  </w:style>
  <w:style w:type="paragraph" w:styleId="Title">
    <w:name w:val="Title"/>
    <w:basedOn w:val="Normal"/>
    <w:next w:val="Normal"/>
    <w:link w:val="TitleChar"/>
    <w:uiPriority w:val="10"/>
    <w:qFormat/>
    <w:rsid w:val="00841CD9"/>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41CD9"/>
    <w:rPr>
      <w:rFonts w:asciiTheme="majorHAnsi" w:eastAsiaTheme="majorEastAsia" w:hAnsiTheme="majorHAnsi" w:cstheme="majorBidi"/>
      <w:color w:val="323E4F"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7109C0"/>
    <w:pPr>
      <w:spacing w:line="240" w:lineRule="auto"/>
    </w:pPr>
    <w:rPr>
      <w:b/>
      <w:bCs/>
      <w:color w:val="4472C4" w:themeColor="accent1"/>
      <w:sz w:val="18"/>
      <w:szCs w:val="18"/>
    </w:rPr>
  </w:style>
  <w:style w:type="character" w:styleId="PlaceholderText">
    <w:name w:val="Placeholder Text"/>
    <w:basedOn w:val="DefaultParagraphFont"/>
    <w:uiPriority w:val="99"/>
    <w:unhideWhenUsed/>
    <w:rsid w:val="003B20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984</Words>
  <Characters>5613</Characters>
  <Application>Microsoft Office Word</Application>
  <DocSecurity>0</DocSecurity>
  <Lines>46</Lines>
  <Paragraphs>13</Paragraphs>
  <ScaleCrop>false</ScaleCrop>
  <Company/>
  <LinksUpToDate>false</LinksUpToDate>
  <CharactersWithSpaces>6584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Anmol arora</dc:creator>
  <dc:description/>
  <cp:lastModifiedBy>Anmol Arora</cp:lastModifiedBy>
  <cp:revision>1</cp:revision>
  <dcterms:created xsi:type="dcterms:W3CDTF">2023-01-12T19:50:00Z</dcterms:created>
  <dcterms:modified xsi:type="dcterms:W3CDTF">2023-01-12T19:51:00Z</dcterms:modified>
  <cp:category/>
</cp:coreProperties>
</file>