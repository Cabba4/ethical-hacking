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00_Baseline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Opintojakson Turvalliset tietoverkot etätunneilla tehdään PacketTracerillä opintojakson asioita yhteen nivovaan suurempaa tehtävää useassa eri vaiheessa. Tämä on ensimmäinen osa asioista, jota verkossa tehdään.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Tässä vaiheessa tutustutaan pohjaverkkoon viimeistelemällä se toimintakuntoon ja suorittamalla testaukset. 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Pohjatiedosto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Lataa itsellesi alla oleva pohjatiedosto, jota työstät alla annettujen ohjeiden mukaisesti: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https://www.dropbox.com/s/pxnqr7udjrjwclk/netw_sec_base_v3.pkt?dl=0</w:t>
        </w:r>
      </w:hyperlink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Tallenna tiedosto itsellesi ja käytä tätä samaa tiedostoa aina jatkossa tehtävän edistyessä. MUISTA TALLENTAA SÄÄNNÖLLISESTI.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Käytetyt IP-verkot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0440"/>
        <w:gridCol w:w="3600"/>
      </w:tblGrid>
      <w:tr>
        <w:trPr>
          <w:trHeight w:val="450" w:hRule="atLeast"/>
        </w:trPr>
        <w:tc>
          <w:tcPr>
            <w:tcW w:w="10440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VERKKO</w:t>
            </w:r>
          </w:p>
        </w:tc>
        <w:tc>
          <w:tcPr>
            <w:tcW w:w="3600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IPv4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 CORE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10.0.0.0/24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CLOUD SERVICES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1.0.0.0/24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 - COMPANY A HQ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3.0.0.0/24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 - COMPANY B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2.0.0.0/24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 - REMOTE/BRANCH/HOME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4.0.0.0/24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A HQ - CORE 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192.168.0.0/24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A HQ - INSIDE USERS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(vlan1)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192.168.1.0/24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A HQ - INSIDE SERVERS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(vlan2)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192.168.2.0/24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A HQ - DMZ 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192.168.3.0/24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A BRANCH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192.168.4.0/24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B  - INSIDE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192.168.1.0/24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COMPANY B - DMZ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192.168.2.0/24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 OFFICE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192.168…</w:t>
            </w:r>
          </w:p>
        </w:tc>
      </w:tr>
      <w:tr>
        <w:trPr>
          <w:trHeight w:val="465" w:hRule="atLeast"/>
        </w:trPr>
        <w:tc>
          <w:tcPr>
            <w:tcW w:w="104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REMOTE OFFICE</w:t>
            </w:r>
          </w:p>
        </w:tc>
        <w:tc>
          <w:tcPr>
            <w:tcW w:w="36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192.168…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Laitteiden IP-asetukset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4926"/>
        <w:gridCol w:w="4777"/>
        <w:gridCol w:w="4337"/>
      </w:tblGrid>
      <w:tr>
        <w:trPr>
          <w:trHeight w:val="450" w:hRule="atLeast"/>
        </w:trPr>
        <w:tc>
          <w:tcPr>
            <w:tcW w:w="4926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LAITE</w:t>
            </w:r>
          </w:p>
        </w:tc>
        <w:tc>
          <w:tcPr>
            <w:tcW w:w="4777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LIITÄNTÄ</w:t>
            </w:r>
          </w:p>
        </w:tc>
        <w:tc>
          <w:tcPr>
            <w:tcW w:w="4337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IPv4 OSOITE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ISP1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G0/0/0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1.0.0.1/24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ISP1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G0/0/1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10.0.0.1/24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ISP2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G0/0/0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2.0.0.1/24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ISP2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G0/0/1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10.0.0.2/24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ISP2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G0/0/2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3.0.0.1/24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ISP3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G0/0/0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4.0.0.1/24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ISP3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G0/0/1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10.0.0.3/24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HQ_ROUTER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G0/0/0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(internet)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3.0.0.2/24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HQ_ROUTER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G0/0/1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(inside)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192.168.0.1/24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HQ_ROUTER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G0/0/2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(dmz)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192.168.3.1/24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HQ_S1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Vlan1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(users)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192.168.1.1/24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HQ_S1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Vlan2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(servers)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192.168.2.1/24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HQ_S1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G1/0/1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192.168.0.2/24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A_BR_ROUTER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G0/0/0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(inside)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192.168.4.1/24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A_BR_ROUTER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G0/0/1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(internet)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dhcp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ASA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myöhemmin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0/0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dhcp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0/1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192.168.0.1</w:t>
            </w:r>
          </w:p>
        </w:tc>
      </w:tr>
      <w:tr>
        <w:trPr>
          <w:trHeight w:val="465" w:hRule="atLeast"/>
        </w:trPr>
        <w:tc>
          <w:tcPr>
            <w:tcW w:w="492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MX</w:t>
            </w:r>
          </w:p>
        </w:tc>
        <w:tc>
          <w:tcPr>
            <w:tcW w:w="477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myöhemmin</w:t>
            </w:r>
          </w:p>
        </w:tc>
        <w:tc>
          <w:tcPr>
            <w:tcW w:w="4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Tehtävä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Verkon viimeistely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Pohjaverkko on osittain konfiguroitu. Viimeistele tekemällä seuraavat asetukset: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Aseta ISP-reitittimet käyttämään keskenään OSPF-reititystä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HQ-reitttimelle liitäntöjen IP-asetukset taulukon mukaisesti sekä staattinen reititys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(oletusreitti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ja reitit sisäverkkoon)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HQ_S1 reitittävälle kytkimelle staattinen oletusreitti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BR-reitittimelle liitäntöjen IP-asetukset taulukon mukaisesti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Korjaa WWW-palvelimen oletusyhdyskäytävä osoitteeksi 1.0.0.1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5344"/>
        <w:gridCol w:w="5394"/>
        <w:gridCol w:w="3302"/>
      </w:tblGrid>
      <w:tr>
        <w:trPr>
          <w:trHeight w:val="450" w:hRule="atLeast"/>
        </w:trPr>
        <w:tc>
          <w:tcPr>
            <w:tcW w:w="5344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5394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3302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TESTI</w:t>
            </w:r>
          </w:p>
        </w:tc>
      </w:tr>
      <w:tr>
        <w:trPr>
          <w:trHeight w:val="465" w:hRule="atLeast"/>
        </w:trPr>
        <w:tc>
          <w:tcPr>
            <w:tcW w:w="534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PC4</w:t>
            </w:r>
          </w:p>
        </w:tc>
        <w:tc>
          <w:tcPr>
            <w:tcW w:w="53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330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34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PC4</w:t>
            </w:r>
          </w:p>
        </w:tc>
        <w:tc>
          <w:tcPr>
            <w:tcW w:w="53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330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</w:tr>
      <w:tr>
        <w:trPr>
          <w:trHeight w:val="465" w:hRule="atLeast"/>
        </w:trPr>
        <w:tc>
          <w:tcPr>
            <w:tcW w:w="534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HQ-ROUTER</w:t>
            </w:r>
          </w:p>
        </w:tc>
        <w:tc>
          <w:tcPr>
            <w:tcW w:w="53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330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34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BR-ROUTER</w:t>
            </w:r>
          </w:p>
        </w:tc>
        <w:tc>
          <w:tcPr>
            <w:tcW w:w="53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330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34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BR-ROUTER</w:t>
            </w:r>
          </w:p>
        </w:tc>
        <w:tc>
          <w:tcPr>
            <w:tcW w:w="53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HQ-ROUTER</w:t>
            </w:r>
          </w:p>
        </w:tc>
        <w:tc>
          <w:tcPr>
            <w:tcW w:w="330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</w:tbl>
    <w:p>
      <w:pPr>
        <w:spacing w:after="0"/>
        <w:ind w:left="120"/>
        <w:jc w:val="left"/>
      </w:pP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Mikäli jokin testi ei toimi, niin aloita systemaattisempi vianmääritys, etsi ja korjaa vika! Eteenpäin kannattaa siirtyä vasta, kun testit on läpäisty onnistuneesti.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Pääkonttorin netti kuntoon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pääkonttorin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(HQ)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“netti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kuntoon” eli ne puuttuvat asetukset, jotka mahdollistavat yhteydet WWW-palvelimelle kaikilta pääkonttorin päätelaitteilta sekä muualta Internetistä yhteydet DMZ-alueen palvelimelle. Alla tarkempia ohjeita ja speksejä: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Mahdollista työasemille ip-asetusten saaminen palvelimelta dhcp-palvelun avulla. Vinkki: Kuinka dhcp-kyselyn voi ohjata toiseen verkkoon?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Toteuta NAT reitittimellä HQ-ROUTER seuraavasti: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USERS-verkko käyttää julkisina IP-osoitteinaan puulia, jossa on osoiteet 3.0.0.128-254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SERVERS-verkko käyttää julkisina IP-osoitteenaan puulia, jossa on osoitteet 3.0.0.64-127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A_DMZ_SERVER-palvelinta varten tehdään staattinen NAT julkiseksi osoitteeksi 3.0.0.10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5231"/>
        <w:gridCol w:w="6580"/>
        <w:gridCol w:w="2229"/>
      </w:tblGrid>
      <w:tr>
        <w:trPr>
          <w:trHeight w:val="450" w:hRule="atLeast"/>
        </w:trPr>
        <w:tc>
          <w:tcPr>
            <w:tcW w:w="5231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6580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2229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TESTI</w:t>
            </w:r>
          </w:p>
        </w:tc>
      </w:tr>
      <w:tr>
        <w:trPr>
          <w:trHeight w:val="465" w:hRule="atLeast"/>
        </w:trPr>
        <w:tc>
          <w:tcPr>
            <w:tcW w:w="523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 ja PC2</w:t>
            </w:r>
          </w:p>
        </w:tc>
        <w:tc>
          <w:tcPr>
            <w:tcW w:w="65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A_INSIDE_SERVER</w:t>
            </w:r>
          </w:p>
        </w:tc>
        <w:tc>
          <w:tcPr>
            <w:tcW w:w="222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dhcp</w:t>
            </w:r>
          </w:p>
        </w:tc>
      </w:tr>
      <w:tr>
        <w:trPr>
          <w:trHeight w:val="465" w:hRule="atLeast"/>
        </w:trPr>
        <w:tc>
          <w:tcPr>
            <w:tcW w:w="523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 ja PC2</w:t>
            </w:r>
          </w:p>
        </w:tc>
        <w:tc>
          <w:tcPr>
            <w:tcW w:w="65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222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23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A_INSIDE_SERVER</w:t>
            </w:r>
          </w:p>
        </w:tc>
        <w:tc>
          <w:tcPr>
            <w:tcW w:w="65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222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23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A_DMZ_SERVER</w:t>
            </w:r>
          </w:p>
        </w:tc>
        <w:tc>
          <w:tcPr>
            <w:tcW w:w="65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222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523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PC4</w:t>
            </w:r>
          </w:p>
        </w:tc>
        <w:tc>
          <w:tcPr>
            <w:tcW w:w="65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A_DMZ_SERVER julkinen</w:t>
            </w:r>
          </w:p>
        </w:tc>
        <w:tc>
          <w:tcPr>
            <w:tcW w:w="222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</w:tbl>
    <w:p>
      <w:pPr>
        <w:spacing w:after="0"/>
        <w:ind w:left="120"/>
        <w:jc w:val="left"/>
      </w:pP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Mikäli jokin testi ei toimi, niin aloita systemaattisempi vianmääritys, etsi ja korjaa vika! Eteenpäin kannattaa siirtyä vasta, kun testit on läpäisty onnistuneesti.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Haarakonttorin netti kuntoon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haarakonttorin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(BR)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“netti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kuntoon” eli ne puuttuvat asetukset, jotka mahdollistavat yhteydet WWW-palvelimelle kaikilta pääkonttorin päätelaitteilta. Alla tarkempia ohjeita ja speksejä: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Luo BR-ROUTERille DHCP-puuli, jolla jaat IP-asetukset automaattisesti työasemille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Toteuta NAT BR-ROUTERilla niin, että kaikki laitteet käyttäjät julkisena osoitteenaan BR-ROUTERin julkisen verkon liitännän IP-osoitetta.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3538"/>
        <w:gridCol w:w="7126"/>
        <w:gridCol w:w="3376"/>
      </w:tblGrid>
      <w:tr>
        <w:trPr>
          <w:trHeight w:val="450" w:hRule="atLeast"/>
        </w:trPr>
        <w:tc>
          <w:tcPr>
            <w:tcW w:w="3538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7126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3376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TESTI</w:t>
            </w:r>
          </w:p>
        </w:tc>
      </w:tr>
      <w:tr>
        <w:trPr>
          <w:trHeight w:val="465" w:hRule="atLeast"/>
        </w:trPr>
        <w:tc>
          <w:tcPr>
            <w:tcW w:w="353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PC5</w:t>
            </w:r>
          </w:p>
        </w:tc>
        <w:tc>
          <w:tcPr>
            <w:tcW w:w="712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BR-ROUTER</w:t>
            </w:r>
          </w:p>
        </w:tc>
        <w:tc>
          <w:tcPr>
            <w:tcW w:w="33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dhcp</w:t>
            </w:r>
          </w:p>
        </w:tc>
      </w:tr>
      <w:tr>
        <w:trPr>
          <w:trHeight w:val="465" w:hRule="atLeast"/>
        </w:trPr>
        <w:tc>
          <w:tcPr>
            <w:tcW w:w="353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PC5</w:t>
            </w:r>
          </w:p>
        </w:tc>
        <w:tc>
          <w:tcPr>
            <w:tcW w:w="712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WWW</w:t>
            </w:r>
          </w:p>
        </w:tc>
        <w:tc>
          <w:tcPr>
            <w:tcW w:w="33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  <w:tr>
        <w:trPr>
          <w:trHeight w:val="465" w:hRule="atLeast"/>
        </w:trPr>
        <w:tc>
          <w:tcPr>
            <w:tcW w:w="353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PC5</w:t>
            </w:r>
          </w:p>
        </w:tc>
        <w:tc>
          <w:tcPr>
            <w:tcW w:w="712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A_DMZ_SERVER</w:t>
            </w:r>
          </w:p>
        </w:tc>
        <w:tc>
          <w:tcPr>
            <w:tcW w:w="33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</w:tr>
    </w:tbl>
    <w:p>
      <w:pPr>
        <w:spacing w:after="0"/>
        <w:ind w:left="120"/>
        <w:jc w:val="left"/>
      </w:pP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Mikäli jokin testi ei toimi, niin aloita systemaattisempi vianmääritys, etsi ja korjaa vika! Eteenpäin kannattaa siirtyä vasta, kun testit on läpäisty onnistuneesti.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Extrat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Topologia kannattaa viimeistellä huolellisesti. Mitä paremmin sen tekee, sitä vähemmän on tulevaisuudessa peruskonfiguraation suhteen tekemistä.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Tallenna kaikkien laitteiden kofiguraatiot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yrityksen COMPANY A access-kytkimet hallittaviksi valitsemalla niille sopivat IP-osoitteet.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LOPETUS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Tallenna tiedosto itsellesi. Voit jatkaa tulevia etälabroja aina tästä tilanteesta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(tai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tehdä kaikki labrat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“putkeen”).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Mallikonffeja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(minimit)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!OSPF-reititys, pitää konfiguroida kaikille kolmelle ISP-reitittimelle ja kaikki ne verkot, joihin reititin on liitetty, esim.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#ISP_2: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router ospf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network 3.0.0.0 0.0.0.255 area 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network 10.0.0.0 0.0.0.255 area 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!staattinen reititys, konfiguroidaan HQ-ROuterille kaksi staattista reittiä: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route 192.168.1.0 255.255.255.0 192.168.0.2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route 192.168.2.0 255.255.255.0 192.168.0.2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!staattiset oletusreitit HQ ja HQ_S1 laitteille.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route 0.0.0.0 0.0.0.0 3.0.0.1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!HQ_S1: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route 0.0.0.0 0.0.0.0 192.168.0.1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!NAT, konfiguroidaan pääkonttorille ja haarakonttorille.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gi0/0/0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nat outside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gi0/0/1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nat inside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gi0/0/2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nat inside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 USERS-verkon nat: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access-list 1 permit 192.168.1.0 0.0.0.255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pool USERS 3.0.0.128 3.0.0.254 netmask 255.255.255.0 overload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inside source list 1 pool USERS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 SERVERS-verkon nat: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access-list 2 permit 192.168.2.0 0.0.0.255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pool SERVERS 3.0.0.64 3.0.0.127 netmask 255.255.255.0 overload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inside source list 2 pool SERVERS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 staattinen nat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inside source static 192.168.3.10 3.0.0.10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!BR: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access-list 1 permit any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inside source list 1 interface gi0/0/1 overload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!DHCP-konffeja sekä HQ_S1 että BR laitteille vähän eri tarkoitukseen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!HQ_s1:lle dhcp-pyyntöjen välistys Inside-serverille Users-verkosta: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vlan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helper-address 192.168.2.10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!BR:lle dhcp-puuli: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service dhcp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dhcp pool BR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network 192.168.4.0 255.255.255.0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default-router 192.168.4.1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dhcp excluded-address 192.168.4.0 192.168.4.7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Joitakin konffeja malliksi: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LOPPU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abstractNum w:abstractNumId="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dropbox.com/s/pxnqr7udjrjwclk/netw_sec_base_v3.pkt?dl=0" Type="http://schemas.openxmlformats.org/officeDocument/2006/relationships/hyperlink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